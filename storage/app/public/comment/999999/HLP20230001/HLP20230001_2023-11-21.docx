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12" w:line="261" w:lineRule="auto"/>
        <w:ind w:left="2048" w:right="2062" w:firstLine="724"/>
        <w:jc w:val="left"/>
      </w:pPr>
      <w:r>
        <w:t>PERJANJIAN KONTRAK KERJA</w:t>
      </w:r>
      <w:r>
        <w:rPr>
          <w:spacing w:val="1"/>
        </w:rPr>
        <w:t xml:space="preserve"> </w:t>
      </w:r>
      <w:r>
        <w:rPr>
          <w:spacing w:val="-1"/>
        </w:rPr>
        <w:t>PROYEK</w:t>
      </w:r>
      <w:r>
        <w:rPr>
          <w:spacing w:val="-13"/>
        </w:rPr>
        <w:t xml:space="preserve"> </w:t>
      </w:r>
      <w:r>
        <w:t>PEMBANGUNAN</w:t>
      </w:r>
      <w:r>
        <w:rPr>
          <w:spacing w:val="-14"/>
        </w:rPr>
        <w:t xml:space="preserve"> </w:t>
      </w:r>
      <w:r>
        <w:t>JEMBATAN</w:t>
      </w:r>
      <w:r>
        <w:rPr>
          <w:spacing w:val="-14"/>
        </w:rPr>
        <w:t xml:space="preserve"> </w:t>
      </w:r>
      <w:r>
        <w:t>I-ONE</w:t>
      </w:r>
    </w:p>
    <w:p>
      <w:pPr>
        <w:spacing w:line="270" w:lineRule="exact"/>
        <w:ind w:left="2920" w:right="2941"/>
        <w:jc w:val="center"/>
        <w:rPr>
          <w:b/>
          <w:sz w:val="24"/>
        </w:rPr>
      </w:pPr>
      <w:r>
        <w:rPr>
          <w:b/>
          <w:sz w:val="24"/>
        </w:rPr>
        <w:t>ANTARA</w:t>
      </w:r>
    </w:p>
    <w:p>
      <w:pPr>
        <w:pStyle w:val="2"/>
        <w:spacing w:before="24" w:line="256" w:lineRule="auto"/>
      </w:pPr>
      <w:r>
        <w:t>AETHER</w:t>
      </w:r>
      <w:r>
        <w:rPr>
          <w:spacing w:val="-11"/>
        </w:rPr>
        <w:t xml:space="preserve"> </w:t>
      </w:r>
      <w:r>
        <w:t>INDONESIA</w:t>
      </w:r>
      <w:r>
        <w:rPr>
          <w:spacing w:val="-57"/>
        </w:rPr>
        <w:t xml:space="preserve"> </w:t>
      </w:r>
      <w:r>
        <w:t>DENGAN</w:t>
      </w:r>
    </w:p>
    <w:p>
      <w:pPr>
        <w:spacing w:before="2"/>
        <w:ind w:left="2005" w:right="2029"/>
        <w:jc w:val="center"/>
        <w:rPr>
          <w:b/>
          <w:color w:val="FF0000"/>
          <w:sz w:val="24"/>
        </w:rPr>
      </w:pPr>
      <w:r>
        <w:rPr>
          <w:b/>
          <w:color w:val="FF0000"/>
          <w:spacing w:val="-1"/>
          <w:sz w:val="24"/>
        </w:rPr>
        <w:t>PUTRI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CYNTIA</w:t>
      </w:r>
    </w:p>
    <w:p>
      <w:pPr>
        <w:pStyle w:val="5"/>
        <w:ind w:left="0"/>
        <w:jc w:val="left"/>
        <w:rPr>
          <w:b/>
          <w:sz w:val="26"/>
        </w:rPr>
      </w:pPr>
    </w:p>
    <w:p>
      <w:pPr>
        <w:pStyle w:val="5"/>
        <w:spacing w:before="11"/>
        <w:ind w:left="0"/>
        <w:jc w:val="left"/>
        <w:rPr>
          <w:b/>
          <w:sz w:val="27"/>
        </w:rPr>
      </w:pPr>
    </w:p>
    <w:p>
      <w:pPr>
        <w:pStyle w:val="5"/>
        <w:spacing w:line="256" w:lineRule="auto"/>
        <w:ind w:left="100" w:right="115"/>
      </w:pPr>
      <w:r>
        <w:pict>
          <v:shape id="_x0000_s2060" o:spid="_x0000_s2060" o:spt="100" style="position:absolute;left:0pt;margin-left:82.3pt;margin-top:14.95pt;height:416.5pt;width:403.05pt;mso-position-horizontal-relative:page;z-index:-251657216;mso-width-relative:page;mso-height-relative:page;" fillcolor="#C0C0C0" filled="t" stroked="f" coordsize="8061,8330" adj="," path="m2690,7022l2686,6946,2675,6869,2659,6799,2640,6731,2617,6663,2590,6596,2559,6529,2524,6463,2485,6398,2453,6349,2453,7223,2445,7303,2429,7379,2403,7452,2367,7520,2323,7584,2270,7643,2223,7686,2166,7730,2099,7774,2022,7818,705,6501,521,6317,560,6245,601,6181,643,6125,687,6076,748,6021,814,5975,883,5939,956,5912,1033,5894,1114,5885,1199,5886,1288,5897,1354,5911,1420,5930,1486,5953,1552,5982,1618,6015,1685,6054,1751,6097,1817,6146,1884,6199,1950,6258,2016,6322,2080,6388,2138,6454,2192,6520,2240,6586,2283,6652,2321,6718,2355,6784,2383,6851,2407,6917,2426,6983,2440,7049,2451,7138,2453,7223,2453,6349,2442,6334,2396,6270,2344,6207,2289,6144,2230,6082,2168,6023,2106,5968,2043,5917,1999,5885,1979,5870,1915,5827,1850,5788,1784,5753,1717,5721,1650,5693,1564,5665,1481,5644,1399,5630,1320,5624,1244,5624,1169,5632,1098,5647,1035,5668,970,5695,904,5730,836,5773,767,5823,696,5880,623,5945,548,6017,0,6565,48,6613,99,6563,138,6531,180,6510,225,6501,271,6505,312,6521,365,6556,429,6610,506,6684,1647,7824,1714,7894,1764,7953,1799,8001,1817,8039,1828,8091,1823,8141,1803,8188,1768,8231,1755,8244,1717,8282,1765,8330,2277,7818,2367,7728,2429,7663,2484,7596,2533,7528,2576,7459,2611,7389,2641,7317,2663,7245,2679,7172,2688,7098,2690,7022xm6000,4095l5952,4047,5907,4080,5861,4102,5813,4114,5764,4115,5706,4105,5632,4081,5540,4043,5493,4019,5432,3989,4770,3648,4770,3951,4307,4414,4270,4341,4196,4195,3939,3684,3866,3539,3828,3466,4770,3951,4770,3648,4417,3466,3495,2990,3460,3024,3534,3167,3679,3452,4148,4380,4330,4737,4439,4950,4487,5046,4525,5130,4553,5204,4571,5266,4581,5317,4580,5348,4570,5385,4551,5427,4523,5475,4462,5517,4399,5548,4336,5570,4273,5580,4217,5581,4149,5575,4070,5562,3979,5541,3878,5512,3093,5284,3129,5211,3156,5140,3174,5069,3183,5000,3184,4931,3175,4864,3154,4785,3123,4710,3083,4637,3033,4567,3015,4547,2973,4501,2948,4478,2948,5117,2946,5186,2933,5254,2908,5321,2872,5387,2825,5453,2766,5517,2760,5523,2753,5531,2742,5539,2710,5571,2171,5033,1975,4837,2011,4780,2045,4731,2076,4690,2106,4657,2175,4601,2249,4565,2331,4547,2419,4550,2491,4566,2562,4593,2631,4631,2700,4680,2767,4741,2828,4810,2877,4883,2912,4958,2936,5036,2948,5117,2948,4478,2911,4445,2847,4398,2780,4359,2711,4330,2640,4308,2552,4295,2468,4295,2390,4306,2316,4330,2266,4355,2212,4388,2155,4430,2094,4480,2028,4539,1959,4606,1468,5097,1481,5109,1517,5145,1567,5094,1607,5062,1649,5042,1693,5033,1740,5036,1780,5053,1833,5088,1898,5142,1974,5216,3115,6356,3182,6426,3232,6484,3267,6532,3285,6568,3296,6621,3291,6672,3271,6719,3236,6763,3185,6814,3197,6826,3234,6862,3746,6350,3810,6285,3762,6237,3749,6250,3710,6290,3670,6322,3629,6342,3585,6350,3539,6345,3499,6329,3446,6294,3381,6240,3304,6166,2792,5653,2800,5646,2809,5639,2816,5631,2824,5624,2835,5615,2853,5598,2870,5580,2878,5571,2888,5560,2932,5512,4213,5882,4514,5581,4571,5525,4573,5523,4957,5138,4995,5101,4946,5053,4896,5091,4852,5118,4813,5134,4780,5138,4752,5136,4725,5128,4702,5116,4680,5098,4653,5067,4625,5026,4594,4974,4560,4911,4523,4837,4411,4615,4373,4541,4500,4414,4894,4019,5229,4192,5304,4232,5366,4269,5415,4303,5450,4333,5469,4355,5483,4380,5492,4406,5495,4434,5491,4464,5477,4499,5454,4537,5421,4578,5469,4626,5980,4115,6000,4095xm6634,3462l6586,3414,6537,3462,6511,3484,6482,3501,6450,3514,6414,3522,6388,3524,6363,3523,6339,3518,6317,3508,6284,3487,6241,3452,6189,3405,6127,3344,5572,2789,5817,2544,5850,2514,5882,2491,5913,2474,5943,2465,5973,2463,6004,2466,6036,2473,6070,2485,6106,2504,6146,2532,6191,2570,6240,2616,6277,2579,5680,1982,5643,2018,5701,2093,5744,2158,5771,2215,5784,2263,5783,2307,5770,2350,5746,2394,5709,2436,5464,2681,4770,1988,5067,1691,5118,1643,5165,1606,5209,1578,5249,1561,5288,1552,5329,1549,5372,1551,5417,1560,5467,1577,5524,1603,5588,1638,5659,1682,5693,1648,5293,1273,4291,2274,4339,2323,4387,2275,4413,2253,4442,2236,4474,2223,4509,2215,4536,2213,4560,2215,4584,2221,4606,2230,4639,2252,4681,2286,4734,2334,4796,2394,5936,3535,6006,3608,6060,3670,6095,3721,6113,3759,6119,3808,6112,3856,6090,3901,6055,3944,6008,3991,6056,4039,6634,3462xm8061,2034l8013,1986,7966,2033,7926,2066,7884,2088,7841,2097,7795,2094,7756,2078,7704,2043,7641,1990,7566,1918,6217,569,6407,380,6449,342,6491,313,6534,292,6577,280,6622,277,6669,281,6718,292,6770,310,6807,329,6850,356,6900,392,6956,437,6994,399,6565,0,5466,1099,5864,1529,5902,1491,5851,1429,5809,1370,5778,1312,5756,1257,5743,1206,5737,1159,5740,1115,5749,1074,5765,1043,5789,1007,5822,967,5865,922,6027,760,7375,2109,7441,2178,7491,2236,7525,2283,7543,2320,7552,2371,7546,2420,7525,2466,7490,2509,7442,2557,7490,2605,8061,2034xe">
            <v:path arrowok="t" o:connecttype="custom" o:connectlocs="1031852775,2147483646;954433575,2147483646;210080225,2147483646;385483100,2147483646;625805200,2147483646;838708000,2147483646;970562575,2147483646;945159400,2147483646;772175875,2147483646;532257000,2147483646;309273575,2147483646;72580500,2147483646;691127650,2147483646;707659875,2147483646;1038707600,2147483646;2147483646,1752415850;2147483646,1741125550;1558867850,1547577550;1483464775,1512496975;1847173725,2147483646;1722980425,2147483646;1272578100,2147483646;1222981425,1962092850;1158062200,2147483646;796369375,2070963600;975401275,1955238025;1174191200,2119753825;1064514000,1857657575;844353150,1927012275;664918025,2147483646;1283061950,2147483646;1284271625,2147483646;1479835750,2147483646;1125804200,2147483646;1160481550,2147483646;2014108875,2147483646;1895963950,2147483646;1763302925,1951609000;2147483646,1876609150;2147483646,1985883125;2147483646,1537496925;2147483646,1493545400;2147483646,1113707450;2147483646,1160481550;2147483646,1068143025;2100399025,756853325;2147483646,781046825;1791125450,1022175375;1887496225,1042336625;2147483646,1656045075;2147483646,921369125;2147483646,922982025;2147483646,232257600;2147483646,281451050;2147483646,627418100;2147483646,492337725;2147483646,1096368775" o:connectangles="0,0,0,0,0,0,0,0,0,0,0,0,0,0,0,0,0,0,0,0,0,0,0,0,0,0,0,0,0,0,0,0,0,0,0,0,0,0,0,0,0,0,0,0,0,0,0,0,0,0,0,0,0,0,0,0,0"/>
            <v:fill on="t" opacity="32896f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t>Perjanjian Kontrak Kerja (”</w:t>
      </w:r>
      <w:r>
        <w:rPr>
          <w:b/>
        </w:rPr>
        <w:t>Perjanjian</w:t>
      </w:r>
      <w:r>
        <w:t>”) ini dibuat pada tanggal 6, bulan November, tahun</w:t>
      </w:r>
      <w:r>
        <w:rPr>
          <w:spacing w:val="1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oleh dan antara:</w:t>
      </w:r>
    </w:p>
    <w:p>
      <w:pPr>
        <w:pStyle w:val="5"/>
        <w:spacing w:before="2"/>
        <w:ind w:left="0"/>
        <w:jc w:val="left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1181"/>
        </w:tabs>
        <w:rPr>
          <w:sz w:val="24"/>
        </w:rPr>
      </w:pPr>
      <w:r>
        <w:rPr>
          <w:b/>
          <w:sz w:val="24"/>
        </w:rPr>
        <w:t>AETHER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INDONESIA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suatu</w:t>
      </w:r>
      <w:r>
        <w:rPr>
          <w:spacing w:val="-2"/>
          <w:sz w:val="24"/>
        </w:rPr>
        <w:t xml:space="preserve"> </w:t>
      </w:r>
      <w:r>
        <w:rPr>
          <w:sz w:val="24"/>
        </w:rPr>
        <w:t>usaha</w:t>
      </w:r>
      <w:r>
        <w:rPr>
          <w:spacing w:val="-1"/>
          <w:sz w:val="24"/>
        </w:rPr>
        <w:t xml:space="preserve"> </w:t>
      </w:r>
      <w:r>
        <w:rPr>
          <w:sz w:val="24"/>
        </w:rPr>
        <w:t>milik</w:t>
      </w:r>
      <w:r>
        <w:rPr>
          <w:spacing w:val="-3"/>
          <w:sz w:val="24"/>
        </w:rPr>
        <w:t xml:space="preserve"> </w:t>
      </w:r>
      <w:r>
        <w:rPr>
          <w:sz w:val="24"/>
        </w:rPr>
        <w:t>pribadi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diwakili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</w:p>
    <w:p>
      <w:pPr>
        <w:spacing w:before="141" w:line="360" w:lineRule="auto"/>
        <w:ind w:left="1181" w:right="111"/>
        <w:jc w:val="both"/>
        <w:rPr>
          <w:sz w:val="24"/>
        </w:rPr>
      </w:pPr>
      <w:r>
        <w:rPr>
          <w:b/>
          <w:sz w:val="24"/>
        </w:rPr>
        <w:t>ARDIAN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ARYAPUTRAGAUTAMA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ANDERSEN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Induk</w:t>
      </w:r>
      <w:r>
        <w:rPr>
          <w:spacing w:val="1"/>
          <w:sz w:val="24"/>
        </w:rPr>
        <w:t xml:space="preserve"> </w:t>
      </w:r>
      <w:r>
        <w:rPr>
          <w:sz w:val="24"/>
        </w:rPr>
        <w:t>Kependudukan (“NIK”) 3275021010940025 berkedudukan di Jalan Kelapa Puan</w:t>
      </w:r>
      <w:r>
        <w:rPr>
          <w:spacing w:val="1"/>
          <w:sz w:val="24"/>
        </w:rPr>
        <w:t xml:space="preserve"> </w:t>
      </w:r>
      <w:r>
        <w:rPr>
          <w:sz w:val="24"/>
        </w:rPr>
        <w:t>III</w:t>
      </w:r>
      <w:r>
        <w:rPr>
          <w:spacing w:val="-10"/>
          <w:sz w:val="24"/>
        </w:rPr>
        <w:t xml:space="preserve"> </w:t>
      </w:r>
      <w:r>
        <w:rPr>
          <w:sz w:val="24"/>
        </w:rPr>
        <w:t>No.</w:t>
      </w:r>
      <w:r>
        <w:rPr>
          <w:spacing w:val="-11"/>
          <w:sz w:val="24"/>
        </w:rPr>
        <w:t xml:space="preserve"> </w:t>
      </w:r>
      <w:r>
        <w:rPr>
          <w:sz w:val="24"/>
        </w:rPr>
        <w:t>25</w:t>
      </w:r>
      <w:r>
        <w:rPr>
          <w:spacing w:val="-9"/>
          <w:sz w:val="24"/>
        </w:rPr>
        <w:t xml:space="preserve"> </w:t>
      </w:r>
      <w:r>
        <w:rPr>
          <w:sz w:val="24"/>
        </w:rPr>
        <w:t>RT004/RW019</w:t>
      </w:r>
      <w:r>
        <w:rPr>
          <w:spacing w:val="-9"/>
          <w:sz w:val="24"/>
        </w:rPr>
        <w:t xml:space="preserve"> </w:t>
      </w:r>
      <w:r>
        <w:rPr>
          <w:sz w:val="24"/>
        </w:rPr>
        <w:t>Kel.</w:t>
      </w:r>
      <w:r>
        <w:rPr>
          <w:spacing w:val="-10"/>
          <w:sz w:val="24"/>
        </w:rPr>
        <w:t xml:space="preserve"> </w:t>
      </w:r>
      <w:r>
        <w:rPr>
          <w:sz w:val="24"/>
        </w:rPr>
        <w:t>KOTABARU,</w:t>
      </w:r>
      <w:r>
        <w:rPr>
          <w:spacing w:val="-11"/>
          <w:sz w:val="24"/>
        </w:rPr>
        <w:t xml:space="preserve"> </w:t>
      </w:r>
      <w:r>
        <w:rPr>
          <w:sz w:val="24"/>
        </w:rPr>
        <w:t>Kec.</w:t>
      </w:r>
      <w:r>
        <w:rPr>
          <w:spacing w:val="-10"/>
          <w:sz w:val="24"/>
        </w:rPr>
        <w:t xml:space="preserve"> </w:t>
      </w:r>
      <w:r>
        <w:rPr>
          <w:sz w:val="24"/>
        </w:rPr>
        <w:t>Bekasi</w:t>
      </w:r>
      <w:r>
        <w:rPr>
          <w:spacing w:val="-7"/>
          <w:sz w:val="24"/>
        </w:rPr>
        <w:t xml:space="preserve"> </w:t>
      </w:r>
      <w:r>
        <w:rPr>
          <w:sz w:val="24"/>
        </w:rPr>
        <w:t>Barat,</w:t>
      </w:r>
      <w:r>
        <w:rPr>
          <w:spacing w:val="-10"/>
          <w:sz w:val="24"/>
        </w:rPr>
        <w:t xml:space="preserve"> </w:t>
      </w:r>
      <w:r>
        <w:rPr>
          <w:sz w:val="24"/>
        </w:rPr>
        <w:t>Kota</w:t>
      </w:r>
      <w:r>
        <w:rPr>
          <w:spacing w:val="-8"/>
          <w:sz w:val="24"/>
        </w:rPr>
        <w:t xml:space="preserve"> </w:t>
      </w:r>
      <w:r>
        <w:rPr>
          <w:sz w:val="24"/>
        </w:rPr>
        <w:t>Bekasi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dalam hal ini selaku </w:t>
      </w:r>
      <w:r>
        <w:rPr>
          <w:b/>
          <w:sz w:val="24"/>
        </w:rPr>
        <w:t xml:space="preserve">Direktur </w:t>
      </w:r>
      <w:r>
        <w:rPr>
          <w:sz w:val="24"/>
        </w:rPr>
        <w:t xml:space="preserve">dari </w:t>
      </w:r>
      <w:r>
        <w:rPr>
          <w:b/>
          <w:sz w:val="24"/>
        </w:rPr>
        <w:t xml:space="preserve">AETHER INDONESIA </w:t>
      </w:r>
      <w:r>
        <w:rPr>
          <w:sz w:val="24"/>
        </w:rPr>
        <w:t>selanjutnya disebut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AETHER</w:t>
      </w:r>
      <w:r>
        <w:rPr>
          <w:sz w:val="24"/>
        </w:rPr>
        <w:t>”.</w:t>
      </w:r>
    </w:p>
    <w:p>
      <w:pPr>
        <w:pStyle w:val="7"/>
        <w:numPr>
          <w:ilvl w:val="0"/>
          <w:numId w:val="1"/>
        </w:numPr>
        <w:tabs>
          <w:tab w:val="left" w:pos="1181"/>
        </w:tabs>
        <w:spacing w:line="360" w:lineRule="auto"/>
        <w:ind w:right="111"/>
        <w:jc w:val="both"/>
        <w:rPr>
          <w:sz w:val="24"/>
        </w:rPr>
      </w:pPr>
      <w:r>
        <w:rPr>
          <w:b/>
          <w:color w:val="FF0000"/>
          <w:sz w:val="24"/>
        </w:rPr>
        <w:t>PUTRI CYNTIA</w:t>
      </w:r>
      <w:r>
        <w:rPr>
          <w:b/>
          <w:color w:val="FF0000"/>
          <w:sz w:val="24"/>
          <w:lang w:val="en-US"/>
        </w:rPr>
        <w:t xml:space="preserve"> </w:t>
      </w:r>
      <w:r>
        <w:rPr>
          <w:sz w:val="24"/>
        </w:rPr>
        <w:t>dengan NIK 3171035407950002 berkedudukan di</w:t>
      </w:r>
      <w:r>
        <w:rPr>
          <w:spacing w:val="1"/>
          <w:sz w:val="24"/>
        </w:rPr>
        <w:t xml:space="preserve"> </w:t>
      </w:r>
      <w:r>
        <w:rPr>
          <w:sz w:val="24"/>
        </w:rPr>
        <w:t>Jalan Melati 3 blok C3 No.3, Kel. Perwira Kec. Bekasi Utara, Kota Bekasi yang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dalam hal ini selaku pemilik modal dari </w:t>
      </w:r>
      <w:r>
        <w:rPr>
          <w:b/>
          <w:sz w:val="24"/>
        </w:rPr>
        <w:t xml:space="preserve">I-ONE CAFÉ BEKASI </w:t>
      </w:r>
      <w:r>
        <w:rPr>
          <w:sz w:val="24"/>
        </w:rPr>
        <w:t>selanjutnya</w:t>
      </w:r>
      <w:r>
        <w:rPr>
          <w:spacing w:val="1"/>
          <w:sz w:val="24"/>
        </w:rPr>
        <w:t xml:space="preserve"> </w:t>
      </w:r>
      <w:r>
        <w:rPr>
          <w:sz w:val="24"/>
        </w:rPr>
        <w:t>disebut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3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KLIEN”</w:t>
      </w:r>
      <w:r>
        <w:rPr>
          <w:sz w:val="24"/>
        </w:rPr>
        <w:t>.</w:t>
      </w:r>
    </w:p>
    <w:p>
      <w:pPr>
        <w:spacing w:line="360" w:lineRule="auto"/>
        <w:ind w:left="100" w:right="115"/>
        <w:jc w:val="both"/>
        <w:rPr>
          <w:sz w:val="24"/>
        </w:rPr>
      </w:pPr>
      <w:r>
        <w:rPr>
          <w:b/>
          <w:sz w:val="24"/>
        </w:rPr>
        <w:t xml:space="preserve">AETHER </w:t>
      </w:r>
      <w:r>
        <w:rPr>
          <w:sz w:val="24"/>
        </w:rPr>
        <w:t xml:space="preserve">dan </w:t>
      </w:r>
      <w:r>
        <w:rPr>
          <w:b/>
          <w:sz w:val="24"/>
        </w:rPr>
        <w:t xml:space="preserve">KLIEN </w:t>
      </w:r>
      <w:r>
        <w:rPr>
          <w:sz w:val="24"/>
        </w:rPr>
        <w:t>secara bersama-sama selanjutnya disebut sebagai “</w:t>
      </w:r>
      <w:r>
        <w:rPr>
          <w:b/>
          <w:sz w:val="24"/>
        </w:rPr>
        <w:t>PARA PIHAK</w:t>
      </w:r>
      <w:r>
        <w:rPr>
          <w:sz w:val="24"/>
        </w:rPr>
        <w:t>”</w:t>
      </w:r>
      <w:r>
        <w:rPr>
          <w:spacing w:val="1"/>
          <w:sz w:val="24"/>
        </w:rPr>
        <w:t xml:space="preserve"> </w:t>
      </w:r>
      <w:r>
        <w:rPr>
          <w:sz w:val="24"/>
        </w:rPr>
        <w:t>dan secara sendiri-sendiri disebut “</w:t>
      </w:r>
      <w:r>
        <w:rPr>
          <w:b/>
          <w:sz w:val="24"/>
        </w:rPr>
        <w:t>PIHAK</w:t>
      </w:r>
      <w:r>
        <w:rPr>
          <w:sz w:val="24"/>
        </w:rPr>
        <w:t xml:space="preserve">”. </w:t>
      </w:r>
      <w:r>
        <w:rPr>
          <w:b/>
          <w:sz w:val="24"/>
        </w:rPr>
        <w:t xml:space="preserve">PARA PIHAK </w:t>
      </w:r>
      <w:r>
        <w:rPr>
          <w:sz w:val="24"/>
        </w:rPr>
        <w:t>terlebih dahulu menerangkan</w:t>
      </w:r>
      <w:r>
        <w:rPr>
          <w:spacing w:val="1"/>
          <w:sz w:val="24"/>
        </w:rPr>
        <w:t xml:space="preserve"> </w:t>
      </w:r>
      <w:r>
        <w:rPr>
          <w:sz w:val="24"/>
        </w:rPr>
        <w:t>hal-hal sebagai</w:t>
      </w:r>
      <w:r>
        <w:rPr>
          <w:spacing w:val="1"/>
          <w:sz w:val="24"/>
        </w:rPr>
        <w:t xml:space="preserve"> </w:t>
      </w:r>
      <w:r>
        <w:rPr>
          <w:sz w:val="24"/>
        </w:rPr>
        <w:t>berikut.</w:t>
      </w:r>
    </w:p>
    <w:p>
      <w:pPr>
        <w:pStyle w:val="7"/>
        <w:numPr>
          <w:ilvl w:val="0"/>
          <w:numId w:val="2"/>
        </w:numPr>
        <w:tabs>
          <w:tab w:val="left" w:pos="1181"/>
        </w:tabs>
        <w:spacing w:before="1" w:line="360" w:lineRule="auto"/>
        <w:ind w:right="114"/>
        <w:jc w:val="both"/>
        <w:rPr>
          <w:sz w:val="24"/>
        </w:rPr>
      </w:pPr>
      <w:r>
        <w:rPr>
          <w:sz w:val="24"/>
        </w:rPr>
        <w:t xml:space="preserve">Bahwa </w:t>
      </w:r>
      <w:r>
        <w:rPr>
          <w:b/>
          <w:sz w:val="24"/>
        </w:rPr>
        <w:t xml:space="preserve">AETHER </w:t>
      </w:r>
      <w:r>
        <w:rPr>
          <w:sz w:val="24"/>
        </w:rPr>
        <w:t>adalah kontraktor penyediaan Jasa Pembangunan Jembatan I-</w:t>
      </w:r>
      <w:r>
        <w:rPr>
          <w:spacing w:val="1"/>
          <w:sz w:val="24"/>
        </w:rPr>
        <w:t xml:space="preserve"> </w:t>
      </w:r>
      <w:r>
        <w:rPr>
          <w:sz w:val="24"/>
        </w:rPr>
        <w:t>ONE (“</w:t>
      </w:r>
      <w:r>
        <w:rPr>
          <w:b/>
          <w:sz w:val="24"/>
        </w:rPr>
        <w:t>Proyek Pembangunan Jembatan I-ONE</w:t>
      </w:r>
      <w:r>
        <w:rPr>
          <w:sz w:val="24"/>
        </w:rPr>
        <w:t>”) yang ditunjuk langsung oleh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KLIEN</w:t>
      </w:r>
      <w:r>
        <w:rPr>
          <w:sz w:val="24"/>
        </w:rPr>
        <w:t>.</w:t>
      </w:r>
    </w:p>
    <w:p>
      <w:pPr>
        <w:pStyle w:val="7"/>
        <w:numPr>
          <w:ilvl w:val="0"/>
          <w:numId w:val="2"/>
        </w:numPr>
        <w:tabs>
          <w:tab w:val="left" w:pos="1181"/>
        </w:tabs>
        <w:spacing w:line="360" w:lineRule="auto"/>
        <w:ind w:right="113"/>
        <w:jc w:val="both"/>
        <w:rPr>
          <w:sz w:val="24"/>
        </w:rPr>
      </w:pPr>
      <w:r>
        <w:rPr>
          <w:sz w:val="24"/>
        </w:rPr>
        <w:t xml:space="preserve">Bahwa </w:t>
      </w:r>
      <w:r>
        <w:rPr>
          <w:b/>
          <w:sz w:val="24"/>
        </w:rPr>
        <w:t xml:space="preserve">KLIEN </w:t>
      </w:r>
      <w:r>
        <w:rPr>
          <w:sz w:val="24"/>
        </w:rPr>
        <w:t>adalah pemilik modal dari I-ONE CAFÉ BEKASI yang dimana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saat </w:t>
      </w:r>
      <w:r>
        <w:rPr>
          <w:b/>
          <w:sz w:val="24"/>
        </w:rPr>
        <w:t xml:space="preserve">Perjanjian </w:t>
      </w:r>
      <w:r>
        <w:rPr>
          <w:sz w:val="24"/>
        </w:rPr>
        <w:t>ini ditandatangani I-ONE CAFÉ BEKASI masih dalam tahap</w:t>
      </w:r>
      <w:r>
        <w:rPr>
          <w:spacing w:val="1"/>
          <w:sz w:val="24"/>
        </w:rPr>
        <w:t xml:space="preserve"> </w:t>
      </w:r>
      <w:r>
        <w:rPr>
          <w:sz w:val="24"/>
        </w:rPr>
        <w:t>perancangan.</w:t>
      </w:r>
    </w:p>
    <w:p>
      <w:pPr>
        <w:pStyle w:val="7"/>
        <w:numPr>
          <w:ilvl w:val="0"/>
          <w:numId w:val="2"/>
        </w:numPr>
        <w:tabs>
          <w:tab w:val="left" w:pos="1181"/>
        </w:tabs>
        <w:spacing w:line="362" w:lineRule="auto"/>
        <w:ind w:right="124"/>
        <w:jc w:val="both"/>
        <w:rPr>
          <w:sz w:val="24"/>
        </w:rPr>
      </w:pP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PARA PIHAK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bermaksud</w:t>
      </w:r>
      <w:r>
        <w:rPr>
          <w:spacing w:val="1"/>
          <w:sz w:val="24"/>
        </w:rPr>
        <w:t xml:space="preserve"> </w:t>
      </w:r>
      <w:r>
        <w:rPr>
          <w:sz w:val="24"/>
        </w:rPr>
        <w:t>mengadakan</w:t>
      </w:r>
      <w:r>
        <w:rPr>
          <w:spacing w:val="1"/>
          <w:sz w:val="24"/>
        </w:rPr>
        <w:t xml:space="preserve"> </w:t>
      </w:r>
      <w:r>
        <w:rPr>
          <w:sz w:val="24"/>
        </w:rPr>
        <w:t>perjanjian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sebagaimana</w:t>
      </w:r>
      <w:r>
        <w:rPr>
          <w:spacing w:val="1"/>
          <w:sz w:val="24"/>
        </w:rPr>
        <w:t xml:space="preserve"> </w:t>
      </w:r>
      <w:r>
        <w:rPr>
          <w:sz w:val="24"/>
        </w:rPr>
        <w:t>diatur dalam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Perjanjian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ini.</w:t>
      </w:r>
    </w:p>
    <w:p>
      <w:pPr>
        <w:pStyle w:val="5"/>
        <w:spacing w:before="5"/>
        <w:ind w:left="0"/>
        <w:jc w:val="left"/>
        <w:rPr>
          <w:sz w:val="35"/>
        </w:rPr>
      </w:pPr>
    </w:p>
    <w:p>
      <w:pPr>
        <w:pStyle w:val="5"/>
        <w:spacing w:line="360" w:lineRule="auto"/>
        <w:ind w:left="100" w:right="115"/>
      </w:pPr>
      <w:r>
        <w:t xml:space="preserve">Selanjutnya </w:t>
      </w:r>
      <w:r>
        <w:rPr>
          <w:b/>
        </w:rPr>
        <w:t xml:space="preserve">PARA PIHAK </w:t>
      </w:r>
      <w:r>
        <w:t xml:space="preserve">telah sepakat dan setuju untuk membuat </w:t>
      </w:r>
      <w:r>
        <w:rPr>
          <w:b/>
        </w:rPr>
        <w:t xml:space="preserve">Perjanjian </w:t>
      </w:r>
      <w:r>
        <w:t>ini sesuai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ketentuan-ketentuan dan syarat-syarat sebagai</w:t>
      </w:r>
      <w:r>
        <w:rPr>
          <w:spacing w:val="1"/>
        </w:rPr>
        <w:t xml:space="preserve"> </w:t>
      </w:r>
      <w:r>
        <w:t>berikut:</w:t>
      </w:r>
    </w:p>
    <w:p>
      <w:pPr>
        <w:spacing w:line="360" w:lineRule="auto"/>
        <w:sectPr>
          <w:footerReference r:id="rId3" w:type="default"/>
          <w:type w:val="continuous"/>
          <w:pgSz w:w="11910" w:h="16840"/>
          <w:pgMar w:top="1580" w:right="1320" w:bottom="1200" w:left="1340" w:header="720" w:footer="1010" w:gutter="0"/>
          <w:pgNumType w:start="1"/>
          <w:cols w:space="720" w:num="1"/>
        </w:sectPr>
      </w:pPr>
    </w:p>
    <w:p>
      <w:pPr>
        <w:pStyle w:val="2"/>
        <w:spacing w:before="112"/>
        <w:ind w:left="2919"/>
      </w:pPr>
      <w:r>
        <w:rPr>
          <w:w w:val="95"/>
        </w:rPr>
        <w:t>PASAL</w:t>
      </w:r>
      <w:r>
        <w:rPr>
          <w:spacing w:val="-2"/>
          <w:w w:val="95"/>
        </w:rPr>
        <w:t xml:space="preserve"> </w:t>
      </w:r>
      <w:r>
        <w:rPr>
          <w:w w:val="95"/>
        </w:rPr>
        <w:t>1</w:t>
      </w:r>
    </w:p>
    <w:p>
      <w:pPr>
        <w:spacing w:before="140"/>
        <w:ind w:left="2818" w:right="2836"/>
        <w:jc w:val="center"/>
        <w:rPr>
          <w:b/>
          <w:sz w:val="24"/>
        </w:rPr>
      </w:pPr>
      <w:r>
        <w:rPr>
          <w:b/>
          <w:spacing w:val="-1"/>
          <w:sz w:val="24"/>
        </w:rPr>
        <w:t>RUANG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LINGKUP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PEKERJAAN</w:t>
      </w:r>
    </w:p>
    <w:p>
      <w:pPr>
        <w:pStyle w:val="7"/>
        <w:numPr>
          <w:ilvl w:val="0"/>
          <w:numId w:val="3"/>
        </w:numPr>
        <w:tabs>
          <w:tab w:val="left" w:pos="1181"/>
        </w:tabs>
        <w:spacing w:before="136" w:line="360" w:lineRule="auto"/>
        <w:ind w:right="118"/>
        <w:jc w:val="both"/>
        <w:rPr>
          <w:sz w:val="24"/>
        </w:rPr>
      </w:pPr>
      <w:r>
        <w:rPr>
          <w:b/>
          <w:sz w:val="24"/>
        </w:rPr>
        <w:t xml:space="preserve">PARA PIHAK </w:t>
      </w:r>
      <w:r>
        <w:rPr>
          <w:sz w:val="24"/>
        </w:rPr>
        <w:t>berniat untuk melaksanakan pembangunan jembatan penghubung</w:t>
      </w:r>
      <w:r>
        <w:rPr>
          <w:spacing w:val="1"/>
          <w:sz w:val="24"/>
        </w:rPr>
        <w:t xml:space="preserve"> </w:t>
      </w:r>
      <w:r>
        <w:rPr>
          <w:sz w:val="24"/>
        </w:rPr>
        <w:t>yang akan didirikan untuk akses menuju I-ONE Café Bekasi yang selanjutnya</w:t>
      </w:r>
      <w:r>
        <w:rPr>
          <w:spacing w:val="1"/>
          <w:sz w:val="24"/>
        </w:rPr>
        <w:t xml:space="preserve"> </w:t>
      </w:r>
      <w:r>
        <w:rPr>
          <w:sz w:val="24"/>
        </w:rPr>
        <w:t>disebut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Proyek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I-ONE</w:t>
      </w:r>
      <w:r>
        <w:rPr>
          <w:sz w:val="24"/>
        </w:rPr>
        <w:t>”.</w:t>
      </w:r>
    </w:p>
    <w:p>
      <w:pPr>
        <w:pStyle w:val="7"/>
        <w:numPr>
          <w:ilvl w:val="0"/>
          <w:numId w:val="3"/>
        </w:numPr>
        <w:tabs>
          <w:tab w:val="left" w:pos="1181"/>
        </w:tabs>
        <w:spacing w:before="3"/>
        <w:rPr>
          <w:b/>
          <w:sz w:val="24"/>
        </w:rPr>
      </w:pPr>
      <w:r>
        <w:rPr>
          <w:sz w:val="24"/>
        </w:rPr>
        <w:t>Dalam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I-ONE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b/>
          <w:sz w:val="24"/>
        </w:rPr>
        <w:t>KLIEN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menunjuk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AETHER</w:t>
      </w:r>
    </w:p>
    <w:p>
      <w:pPr>
        <w:pStyle w:val="5"/>
        <w:spacing w:before="136"/>
      </w:pPr>
      <w:r>
        <w:pict>
          <v:shape id="_x0000_s2059" o:spid="_x0000_s2059" o:spt="100" style="position:absolute;left:0pt;margin-left:82.3pt;margin-top:16.75pt;height:416.5pt;width:403.05pt;mso-position-horizontal-relative:page;z-index:-251656192;mso-width-relative:page;mso-height-relative:page;" fillcolor="#C0C0C0" filled="t" stroked="f" coordsize="8061,8330" adj="," path="m2690,7022l2686,6946,2675,6869,2659,6799,2640,6731,2617,6663,2590,6596,2559,6529,2524,6463,2485,6398,2453,6349,2453,7223,2445,7303,2429,7379,2403,7452,2367,7520,2323,7584,2270,7643,2223,7686,2166,7730,2099,7774,2022,7818,705,6501,521,6317,560,6245,601,6181,643,6125,687,6076,748,6021,814,5975,883,5939,956,5912,1033,5894,1114,5885,1199,5886,1288,5897,1354,5911,1420,5930,1486,5953,1552,5982,1618,6015,1685,6054,1751,6097,1817,6146,1884,6199,1950,6258,2016,6322,2080,6388,2138,6454,2192,6520,2240,6586,2283,6652,2321,6718,2355,6784,2383,6851,2407,6917,2426,6983,2440,7049,2451,7138,2453,7223,2453,6349,2442,6334,2396,6270,2344,6207,2289,6144,2230,6082,2168,6023,2106,5968,2043,5917,1999,5885,1979,5870,1915,5827,1850,5788,1784,5753,1717,5721,1650,5693,1564,5665,1481,5644,1399,5630,1320,5624,1244,5624,1169,5632,1098,5647,1035,5668,970,5695,904,5730,836,5773,767,5823,696,5880,623,5945,548,6017,0,6565,48,6613,99,6563,138,6531,180,6510,225,6501,271,6505,312,6521,365,6556,429,6610,506,6684,1647,7824,1714,7894,1764,7953,1799,8001,1817,8039,1828,8091,1823,8141,1803,8188,1768,8231,1755,8244,1717,8282,1765,8330,2277,7818,2367,7728,2429,7663,2484,7596,2533,7528,2576,7459,2611,7389,2641,7317,2663,7245,2679,7172,2688,7098,2690,7022xm6000,4095l5952,4047,5907,4080,5861,4102,5813,4114,5764,4115,5706,4105,5632,4081,5540,4043,5493,4019,5432,3989,4770,3648,4770,3951,4307,4414,4270,4341,4196,4195,3939,3684,3866,3539,3828,3466,4770,3951,4770,3648,4417,3466,3495,2990,3460,3024,3534,3167,3679,3452,4148,4380,4330,4737,4439,4950,4487,5046,4525,5130,4553,5204,4571,5266,4581,5317,4580,5348,4570,5385,4551,5427,4523,5475,4462,5517,4399,5548,4336,5570,4273,5580,4217,5581,4149,5575,4070,5562,3979,5541,3878,5512,3093,5284,3129,5211,3156,5140,3174,5069,3183,5000,3184,4931,3175,4864,3154,4785,3123,4710,3083,4637,3033,4567,3015,4547,2973,4501,2948,4478,2948,5117,2946,5186,2933,5254,2908,5321,2872,5387,2825,5453,2766,5517,2760,5523,2753,5531,2742,5539,2710,5571,2171,5033,1975,4837,2011,4780,2045,4731,2076,4690,2106,4657,2175,4601,2249,4565,2331,4547,2419,4550,2491,4566,2562,4593,2631,4631,2700,4680,2767,4741,2828,4810,2877,4883,2912,4958,2936,5036,2948,5117,2948,4478,2911,4445,2847,4398,2780,4359,2711,4330,2640,4308,2552,4295,2468,4295,2390,4306,2316,4330,2266,4355,2212,4388,2155,4430,2094,4480,2028,4539,1959,4606,1468,5097,1481,5109,1517,5145,1567,5094,1607,5062,1649,5042,1693,5033,1740,5036,1780,5053,1833,5088,1898,5142,1974,5216,3115,6356,3182,6426,3232,6484,3267,6532,3285,6568,3296,6621,3291,6672,3271,6719,3236,6763,3185,6814,3197,6826,3234,6862,3746,6350,3810,6285,3762,6237,3749,6250,3710,6290,3670,6322,3629,6342,3585,6350,3539,6345,3499,6329,3446,6294,3381,6240,3304,6166,2792,5653,2800,5646,2809,5639,2816,5631,2824,5624,2835,5615,2853,5598,2870,5580,2878,5571,2888,5560,2932,5512,4213,5882,4514,5581,4571,5525,4573,5523,4957,5138,4995,5101,4946,5053,4896,5091,4852,5118,4813,5134,4780,5138,4752,5136,4725,5128,4702,5116,4680,5098,4653,5067,4625,5026,4594,4974,4560,4911,4523,4837,4411,4615,4373,4541,4500,4414,4894,4019,5229,4192,5304,4232,5366,4269,5415,4303,5450,4333,5469,4355,5483,4380,5492,4406,5495,4434,5491,4464,5477,4499,5454,4537,5421,4578,5469,4626,5980,4115,6000,4095xm6634,3462l6586,3414,6537,3462,6511,3484,6482,3501,6450,3514,6414,3522,6388,3524,6363,3523,6339,3518,6317,3508,6284,3487,6241,3452,6189,3405,6127,3344,5572,2789,5817,2544,5850,2514,5882,2491,5913,2474,5943,2465,5973,2463,6004,2466,6036,2473,6070,2485,6106,2504,6146,2532,6191,2570,6240,2616,6277,2579,5680,1982,5643,2018,5701,2093,5744,2158,5771,2215,5784,2263,5783,2307,5770,2350,5746,2394,5709,2436,5464,2681,4770,1988,5067,1691,5118,1643,5165,1606,5209,1578,5249,1561,5288,1552,5329,1549,5372,1551,5417,1560,5467,1577,5524,1603,5588,1638,5659,1682,5693,1648,5293,1273,4291,2274,4339,2323,4387,2275,4413,2253,4442,2236,4474,2223,4509,2215,4536,2213,4560,2215,4584,2221,4606,2230,4639,2252,4681,2286,4734,2334,4796,2394,5936,3535,6006,3608,6060,3670,6095,3721,6113,3759,6119,3808,6112,3856,6090,3901,6055,3944,6008,3991,6056,4039,6634,3462xm8061,2034l8013,1986,7966,2033,7926,2066,7884,2088,7841,2097,7795,2094,7756,2078,7704,2043,7641,1990,7566,1918,6217,569,6407,380,6449,342,6491,313,6534,292,6577,280,6622,277,6669,281,6718,292,6770,310,6807,329,6850,356,6900,392,6956,437,6994,399,6565,0,5466,1099,5864,1529,5902,1491,5851,1429,5809,1370,5778,1312,5756,1257,5743,1206,5737,1159,5740,1115,5749,1074,5765,1043,5789,1007,5822,967,5865,922,6027,760,7375,2109,7441,2178,7491,2236,7525,2283,7543,2320,7552,2371,7546,2420,7525,2466,7490,2509,7442,2557,7490,2605,8061,2034xe">
            <v:path arrowok="t" o:connecttype="custom" o:connectlocs="1031852775,2147483646;954433575,2147483646;210080225,2147483646;385483100,2147483646;625805200,2147483646;838708000,2147483646;970562575,2147483646;945159400,2147483646;772175875,2147483646;532257000,2147483646;309273575,2147483646;72580500,2147483646;691127650,2147483646;707659875,2147483646;1038707600,2147483646;2147483646,1766931950;2147483646,1755641650;1558867850,1562093650;1483464775,1527013075;1847173725,2147483646;1722980425,2147483646;1272578100,2147483646;1222981425,1976608950;1158062200,2147483646;796369375,2085479700;975401275,1969754125;1174191200,2134269925;1064514000,1872173675;844353150,1941528375;664918025,2147483646;1283061950,2147483646;1284271625,2147483646;1479835750,2147483646;1125804200,2147483646;1160481550,2147483646;2014108875,2147483646;1895963950,2147483646;1763302925,1966125100;2147483646,1891125250;2147483646,2000399225;2147483646,1552013025;2147483646,1508061500;2147483646,1128223550;2147483646,1174997650;2147483646,1082659125;2100399025,771369425;2147483646,795562925;1791125450,1036691475;1887496225,1056852725;2147483646,1670561175;2147483646,935885225;2147483646,937498125;2147483646,246773700;2147483646,295967150;2147483646,641934200;2147483646,506853825;2147483646,1110884875" o:connectangles="0,0,0,0,0,0,0,0,0,0,0,0,0,0,0,0,0,0,0,0,0,0,0,0,0,0,0,0,0,0,0,0,0,0,0,0,0,0,0,0,0,0,0,0,0,0,0,0,0,0,0,0,0,0,0,0,0"/>
            <v:fill on="t" opacity="32896f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t>sebagai</w:t>
      </w:r>
      <w:r>
        <w:rPr>
          <w:spacing w:val="-5"/>
        </w:rPr>
        <w:t xml:space="preserve"> </w:t>
      </w:r>
      <w:r>
        <w:t>kontraktor.</w:t>
      </w:r>
    </w:p>
    <w:p>
      <w:pPr>
        <w:pStyle w:val="7"/>
        <w:numPr>
          <w:ilvl w:val="0"/>
          <w:numId w:val="3"/>
        </w:numPr>
        <w:tabs>
          <w:tab w:val="left" w:pos="1181"/>
        </w:tabs>
        <w:spacing w:before="140" w:line="360" w:lineRule="auto"/>
        <w:ind w:right="121"/>
        <w:jc w:val="both"/>
        <w:rPr>
          <w:sz w:val="24"/>
        </w:rPr>
      </w:pP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AETHER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menyediakan</w:t>
      </w:r>
      <w:r>
        <w:rPr>
          <w:spacing w:val="1"/>
          <w:sz w:val="24"/>
        </w:rPr>
        <w:t xml:space="preserve"> </w:t>
      </w:r>
      <w:r>
        <w:rPr>
          <w:sz w:val="24"/>
        </w:rPr>
        <w:t>jasa</w:t>
      </w:r>
      <w:r>
        <w:rPr>
          <w:spacing w:val="1"/>
          <w:sz w:val="24"/>
        </w:rPr>
        <w:t xml:space="preserve"> </w:t>
      </w:r>
      <w:r>
        <w:rPr>
          <w:sz w:val="24"/>
        </w:rPr>
        <w:t>termasuk</w:t>
      </w:r>
      <w:r>
        <w:rPr>
          <w:spacing w:val="1"/>
          <w:sz w:val="24"/>
        </w:rPr>
        <w:t xml:space="preserve"> </w:t>
      </w:r>
      <w:r>
        <w:rPr>
          <w:sz w:val="24"/>
        </w:rPr>
        <w:t>didalamnya</w:t>
      </w:r>
      <w:r>
        <w:rPr>
          <w:spacing w:val="1"/>
          <w:sz w:val="24"/>
        </w:rPr>
        <w:t xml:space="preserve"> </w:t>
      </w:r>
      <w:r>
        <w:rPr>
          <w:sz w:val="24"/>
        </w:rPr>
        <w:t>jasa</w:t>
      </w:r>
      <w:r>
        <w:rPr>
          <w:spacing w:val="1"/>
          <w:sz w:val="24"/>
        </w:rPr>
        <w:t xml:space="preserve"> </w:t>
      </w:r>
      <w:r>
        <w:rPr>
          <w:sz w:val="24"/>
        </w:rPr>
        <w:t>pengawasan</w:t>
      </w:r>
      <w:r>
        <w:rPr>
          <w:spacing w:val="1"/>
          <w:sz w:val="24"/>
        </w:rPr>
        <w:t xml:space="preserve"> </w:t>
      </w:r>
      <w:r>
        <w:rPr>
          <w:sz w:val="24"/>
        </w:rPr>
        <w:t>pancang</w:t>
      </w:r>
      <w:r>
        <w:rPr>
          <w:spacing w:val="1"/>
          <w:sz w:val="24"/>
        </w:rPr>
        <w:t xml:space="preserve"> </w:t>
      </w:r>
      <w:r>
        <w:rPr>
          <w:sz w:val="24"/>
        </w:rPr>
        <w:t>sebagaimana</w:t>
      </w:r>
      <w:r>
        <w:rPr>
          <w:spacing w:val="1"/>
          <w:sz w:val="24"/>
        </w:rPr>
        <w:t xml:space="preserve"> </w:t>
      </w:r>
      <w:r>
        <w:rPr>
          <w:sz w:val="24"/>
        </w:rPr>
        <w:t>tertera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lampiran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Rancangan</w:t>
      </w:r>
      <w:r>
        <w:rPr>
          <w:spacing w:val="1"/>
          <w:sz w:val="24"/>
        </w:rPr>
        <w:t xml:space="preserve"> </w:t>
      </w:r>
      <w:r>
        <w:rPr>
          <w:sz w:val="24"/>
        </w:rPr>
        <w:t>Anggaran</w:t>
      </w:r>
      <w:r>
        <w:rPr>
          <w:spacing w:val="1"/>
          <w:sz w:val="24"/>
        </w:rPr>
        <w:t xml:space="preserve"> </w:t>
      </w:r>
      <w:r>
        <w:rPr>
          <w:sz w:val="24"/>
        </w:rPr>
        <w:t>Biaya</w:t>
      </w:r>
      <w:r>
        <w:rPr>
          <w:spacing w:val="1"/>
          <w:sz w:val="24"/>
        </w:rPr>
        <w:t xml:space="preserve"> </w:t>
      </w:r>
      <w:r>
        <w:rPr>
          <w:sz w:val="24"/>
        </w:rPr>
        <w:t>(“RAB”).</w:t>
      </w:r>
    </w:p>
    <w:p>
      <w:pPr>
        <w:pStyle w:val="7"/>
        <w:numPr>
          <w:ilvl w:val="0"/>
          <w:numId w:val="3"/>
        </w:numPr>
        <w:tabs>
          <w:tab w:val="left" w:pos="1181"/>
        </w:tabs>
        <w:spacing w:line="360" w:lineRule="auto"/>
        <w:ind w:right="117"/>
        <w:jc w:val="both"/>
        <w:rPr>
          <w:sz w:val="24"/>
        </w:rPr>
      </w:pPr>
      <w:r>
        <w:rPr>
          <w:sz w:val="24"/>
        </w:rPr>
        <w:t xml:space="preserve">Bahwa </w:t>
      </w:r>
      <w:r>
        <w:rPr>
          <w:b/>
          <w:sz w:val="24"/>
        </w:rPr>
        <w:t xml:space="preserve">KLIEN </w:t>
      </w:r>
      <w:r>
        <w:rPr>
          <w:sz w:val="24"/>
        </w:rPr>
        <w:t>selaku pemilik, menyediakan bahan-bahan serta keperluan lainnya</w:t>
      </w:r>
      <w:r>
        <w:rPr>
          <w:spacing w:val="-57"/>
          <w:sz w:val="24"/>
        </w:rPr>
        <w:t xml:space="preserve"> </w:t>
      </w:r>
      <w:r>
        <w:rPr>
          <w:sz w:val="24"/>
        </w:rPr>
        <w:t>sebagaimana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tertulis</w:t>
      </w:r>
      <w:r>
        <w:rPr>
          <w:spacing w:val="-10"/>
          <w:sz w:val="24"/>
        </w:rPr>
        <w:t xml:space="preserve"> </w:t>
      </w:r>
      <w:r>
        <w:rPr>
          <w:sz w:val="24"/>
        </w:rPr>
        <w:t>dalam</w:t>
      </w:r>
      <w:r>
        <w:rPr>
          <w:spacing w:val="-7"/>
          <w:sz w:val="24"/>
        </w:rPr>
        <w:t xml:space="preserve"> </w:t>
      </w:r>
      <w:r>
        <w:rPr>
          <w:sz w:val="24"/>
        </w:rPr>
        <w:t>RAB</w:t>
      </w:r>
      <w:r>
        <w:rPr>
          <w:spacing w:val="-10"/>
          <w:sz w:val="24"/>
        </w:rPr>
        <w:t xml:space="preserve"> </w:t>
      </w:r>
      <w:r>
        <w:rPr>
          <w:sz w:val="24"/>
        </w:rPr>
        <w:t>beserta</w:t>
      </w:r>
      <w:r>
        <w:rPr>
          <w:spacing w:val="-7"/>
          <w:sz w:val="24"/>
        </w:rPr>
        <w:t xml:space="preserve"> </w:t>
      </w:r>
      <w:r>
        <w:rPr>
          <w:sz w:val="24"/>
        </w:rPr>
        <w:t>bahan-bahan</w:t>
      </w:r>
      <w:r>
        <w:rPr>
          <w:spacing w:val="-8"/>
          <w:sz w:val="24"/>
        </w:rPr>
        <w:t xml:space="preserve"> </w:t>
      </w:r>
      <w:r>
        <w:rPr>
          <w:sz w:val="24"/>
        </w:rPr>
        <w:t>serta</w:t>
      </w:r>
      <w:r>
        <w:rPr>
          <w:spacing w:val="-7"/>
          <w:sz w:val="24"/>
        </w:rPr>
        <w:t xml:space="preserve"> </w:t>
      </w:r>
      <w:r>
        <w:rPr>
          <w:sz w:val="24"/>
        </w:rPr>
        <w:t>keperluan</w:t>
      </w:r>
      <w:r>
        <w:rPr>
          <w:spacing w:val="-8"/>
          <w:sz w:val="24"/>
        </w:rPr>
        <w:t xml:space="preserve"> </w:t>
      </w:r>
      <w:r>
        <w:rPr>
          <w:sz w:val="24"/>
        </w:rPr>
        <w:t>lainnya</w:t>
      </w:r>
      <w:r>
        <w:rPr>
          <w:spacing w:val="-58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sekiranya</w:t>
      </w:r>
      <w:r>
        <w:rPr>
          <w:spacing w:val="1"/>
          <w:sz w:val="24"/>
        </w:rPr>
        <w:t xml:space="preserve"> </w:t>
      </w:r>
      <w:r>
        <w:rPr>
          <w:sz w:val="24"/>
        </w:rPr>
        <w:t>dibutuhkan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perencanaan,</w:t>
      </w:r>
      <w:r>
        <w:rPr>
          <w:spacing w:val="1"/>
          <w:sz w:val="24"/>
        </w:rPr>
        <w:t xml:space="preserve"> </w:t>
      </w:r>
      <w:r>
        <w:rPr>
          <w:sz w:val="24"/>
        </w:rPr>
        <w:t>pembangunan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penyelesaian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I-ONE</w:t>
      </w:r>
      <w:r>
        <w:rPr>
          <w:sz w:val="24"/>
        </w:rPr>
        <w:t>.</w:t>
      </w:r>
    </w:p>
    <w:p>
      <w:pPr>
        <w:pStyle w:val="5"/>
        <w:spacing w:before="1"/>
        <w:ind w:left="0"/>
        <w:jc w:val="left"/>
        <w:rPr>
          <w:sz w:val="36"/>
        </w:rPr>
      </w:pPr>
    </w:p>
    <w:p>
      <w:pPr>
        <w:pStyle w:val="2"/>
      </w:pPr>
      <w:r>
        <w:rPr>
          <w:w w:val="95"/>
        </w:rPr>
        <w:t>PASAL</w:t>
      </w:r>
      <w:r>
        <w:rPr>
          <w:spacing w:val="-2"/>
          <w:w w:val="95"/>
        </w:rPr>
        <w:t xml:space="preserve"> </w:t>
      </w:r>
      <w:r>
        <w:rPr>
          <w:w w:val="95"/>
        </w:rPr>
        <w:t>2</w:t>
      </w:r>
    </w:p>
    <w:p>
      <w:pPr>
        <w:spacing w:before="136"/>
        <w:ind w:left="2920" w:right="2942"/>
        <w:jc w:val="center"/>
        <w:rPr>
          <w:b/>
          <w:sz w:val="24"/>
        </w:rPr>
      </w:pPr>
      <w:r>
        <w:rPr>
          <w:b/>
          <w:sz w:val="24"/>
        </w:rPr>
        <w:t>HAK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KEWAJIBAN</w:t>
      </w:r>
    </w:p>
    <w:p>
      <w:pPr>
        <w:spacing w:before="136"/>
        <w:ind w:left="820"/>
        <w:rPr>
          <w:b/>
          <w:sz w:val="24"/>
        </w:rPr>
      </w:pPr>
      <w:r>
        <w:rPr>
          <w:sz w:val="24"/>
        </w:rPr>
        <w:t>Dalam</w:t>
      </w:r>
      <w:r>
        <w:rPr>
          <w:spacing w:val="27"/>
          <w:sz w:val="24"/>
        </w:rPr>
        <w:t xml:space="preserve"> </w:t>
      </w:r>
      <w:r>
        <w:rPr>
          <w:sz w:val="24"/>
        </w:rPr>
        <w:t>melakukan</w:t>
      </w:r>
      <w:r>
        <w:rPr>
          <w:spacing w:val="27"/>
          <w:sz w:val="24"/>
        </w:rPr>
        <w:t xml:space="preserve"> </w:t>
      </w:r>
      <w:r>
        <w:rPr>
          <w:b/>
          <w:sz w:val="24"/>
        </w:rPr>
        <w:t>Perjanjian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ini</w:t>
      </w:r>
      <w:r>
        <w:rPr>
          <w:spacing w:val="30"/>
          <w:sz w:val="24"/>
        </w:rPr>
        <w:t xml:space="preserve"> </w:t>
      </w:r>
      <w:r>
        <w:rPr>
          <w:sz w:val="24"/>
        </w:rPr>
        <w:t>maka</w:t>
      </w:r>
      <w:r>
        <w:rPr>
          <w:spacing w:val="28"/>
          <w:sz w:val="24"/>
        </w:rPr>
        <w:t xml:space="preserve"> </w:t>
      </w:r>
      <w:r>
        <w:rPr>
          <w:sz w:val="24"/>
        </w:rPr>
        <w:t>hak</w:t>
      </w:r>
      <w:r>
        <w:rPr>
          <w:spacing w:val="30"/>
          <w:sz w:val="24"/>
        </w:rPr>
        <w:t xml:space="preserve"> </w:t>
      </w:r>
      <w:r>
        <w:rPr>
          <w:sz w:val="24"/>
        </w:rPr>
        <w:t>dan</w:t>
      </w:r>
      <w:r>
        <w:rPr>
          <w:spacing w:val="31"/>
          <w:sz w:val="24"/>
        </w:rPr>
        <w:t xml:space="preserve"> </w:t>
      </w:r>
      <w:r>
        <w:rPr>
          <w:sz w:val="24"/>
        </w:rPr>
        <w:t>kewajiban</w:t>
      </w:r>
      <w:r>
        <w:rPr>
          <w:spacing w:val="26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31"/>
          <w:sz w:val="24"/>
        </w:rPr>
        <w:t xml:space="preserve"> </w:t>
      </w:r>
      <w:r>
        <w:rPr>
          <w:b/>
          <w:sz w:val="24"/>
        </w:rPr>
        <w:t>PIHAK</w:t>
      </w:r>
    </w:p>
    <w:p>
      <w:pPr>
        <w:pStyle w:val="5"/>
        <w:spacing w:before="140"/>
        <w:ind w:left="100"/>
        <w:jc w:val="left"/>
      </w:pPr>
      <w:r>
        <w:t>sebagai berikut:</w:t>
      </w:r>
    </w:p>
    <w:p>
      <w:pPr>
        <w:pStyle w:val="2"/>
        <w:numPr>
          <w:ilvl w:val="0"/>
          <w:numId w:val="4"/>
        </w:numPr>
        <w:tabs>
          <w:tab w:val="left" w:pos="1181"/>
        </w:tabs>
        <w:spacing w:before="136"/>
        <w:ind w:right="0"/>
      </w:pPr>
      <w:r>
        <w:t>AETHER</w:t>
      </w:r>
    </w:p>
    <w:p>
      <w:pPr>
        <w:pStyle w:val="7"/>
        <w:numPr>
          <w:ilvl w:val="1"/>
          <w:numId w:val="4"/>
        </w:numPr>
        <w:tabs>
          <w:tab w:val="left" w:pos="1901"/>
        </w:tabs>
        <w:spacing w:before="141" w:line="357" w:lineRule="auto"/>
        <w:ind w:right="119"/>
        <w:jc w:val="both"/>
        <w:rPr>
          <w:sz w:val="24"/>
        </w:rPr>
      </w:pPr>
      <w:r>
        <w:rPr>
          <w:b/>
          <w:sz w:val="24"/>
        </w:rPr>
        <w:t xml:space="preserve">AETHER </w:t>
      </w:r>
      <w:r>
        <w:rPr>
          <w:sz w:val="24"/>
        </w:rPr>
        <w:t xml:space="preserve">berkomitmen menyediakan jasa dalam </w:t>
      </w:r>
      <w:r>
        <w:rPr>
          <w:b/>
          <w:sz w:val="24"/>
        </w:rPr>
        <w:t>Proyek Pembangunan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I-ONE</w:t>
      </w:r>
      <w:r>
        <w:rPr>
          <w:sz w:val="24"/>
        </w:rPr>
        <w:t>.</w:t>
      </w:r>
    </w:p>
    <w:p>
      <w:pPr>
        <w:pStyle w:val="7"/>
        <w:numPr>
          <w:ilvl w:val="1"/>
          <w:numId w:val="4"/>
        </w:numPr>
        <w:tabs>
          <w:tab w:val="left" w:pos="1901"/>
        </w:tabs>
        <w:spacing w:before="5" w:line="357" w:lineRule="auto"/>
        <w:ind w:right="120"/>
        <w:jc w:val="both"/>
        <w:rPr>
          <w:sz w:val="24"/>
        </w:rPr>
      </w:pPr>
      <w:r>
        <w:rPr>
          <w:b/>
          <w:sz w:val="24"/>
        </w:rPr>
        <w:t xml:space="preserve">AETHER </w:t>
      </w:r>
      <w:r>
        <w:rPr>
          <w:sz w:val="24"/>
        </w:rPr>
        <w:t>berkomitmen untuk menyediakan pengawasan yang mumpuni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Pembangunan Jembatan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I-ONE</w:t>
      </w:r>
      <w:r>
        <w:rPr>
          <w:sz w:val="24"/>
        </w:rPr>
        <w:t>.</w:t>
      </w:r>
    </w:p>
    <w:p>
      <w:pPr>
        <w:pStyle w:val="7"/>
        <w:numPr>
          <w:ilvl w:val="1"/>
          <w:numId w:val="4"/>
        </w:numPr>
        <w:tabs>
          <w:tab w:val="left" w:pos="1901"/>
        </w:tabs>
        <w:spacing w:before="6" w:line="357" w:lineRule="auto"/>
        <w:ind w:right="110"/>
        <w:jc w:val="both"/>
        <w:rPr>
          <w:sz w:val="24"/>
        </w:rPr>
      </w:pPr>
      <w:r>
        <w:rPr>
          <w:b/>
          <w:sz w:val="24"/>
        </w:rPr>
        <w:t>AETHER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setuju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mengikuti</w:t>
      </w:r>
      <w:r>
        <w:rPr>
          <w:spacing w:val="1"/>
          <w:sz w:val="24"/>
        </w:rPr>
        <w:t xml:space="preserve"> </w:t>
      </w:r>
      <w:r>
        <w:rPr>
          <w:sz w:val="24"/>
        </w:rPr>
        <w:t>syarat-syarat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ketentuan-</w:t>
      </w:r>
      <w:r>
        <w:rPr>
          <w:spacing w:val="1"/>
          <w:sz w:val="24"/>
        </w:rPr>
        <w:t xml:space="preserve"> </w:t>
      </w:r>
      <w:r>
        <w:rPr>
          <w:sz w:val="24"/>
        </w:rPr>
        <w:t>ketentuan</w:t>
      </w:r>
      <w:r>
        <w:rPr>
          <w:spacing w:val="-1"/>
          <w:sz w:val="24"/>
        </w:rPr>
        <w:t xml:space="preserve"> </w:t>
      </w:r>
      <w:r>
        <w:rPr>
          <w:sz w:val="24"/>
        </w:rPr>
        <w:t>yang tertulis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Perjanjian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ini.</w:t>
      </w:r>
    </w:p>
    <w:p>
      <w:pPr>
        <w:pStyle w:val="2"/>
        <w:numPr>
          <w:ilvl w:val="0"/>
          <w:numId w:val="4"/>
        </w:numPr>
        <w:tabs>
          <w:tab w:val="left" w:pos="1181"/>
        </w:tabs>
        <w:spacing w:before="6"/>
        <w:ind w:right="0"/>
      </w:pPr>
      <w:r>
        <w:t>KLIEN</w:t>
      </w:r>
    </w:p>
    <w:p>
      <w:pPr>
        <w:pStyle w:val="7"/>
        <w:numPr>
          <w:ilvl w:val="1"/>
          <w:numId w:val="4"/>
        </w:numPr>
        <w:tabs>
          <w:tab w:val="left" w:pos="1901"/>
        </w:tabs>
        <w:spacing w:before="136" w:line="360" w:lineRule="auto"/>
        <w:ind w:right="111"/>
        <w:jc w:val="both"/>
        <w:rPr>
          <w:sz w:val="24"/>
        </w:rPr>
      </w:pPr>
      <w:r>
        <w:rPr>
          <w:b/>
          <w:sz w:val="24"/>
        </w:rPr>
        <w:t>KLIEN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berkomitmen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menyediakan</w:t>
      </w:r>
      <w:r>
        <w:rPr>
          <w:spacing w:val="1"/>
          <w:sz w:val="24"/>
        </w:rPr>
        <w:t xml:space="preserve"> </w:t>
      </w:r>
      <w:r>
        <w:rPr>
          <w:sz w:val="24"/>
        </w:rPr>
        <w:t>bahan-bahan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keperluan</w:t>
      </w:r>
      <w:r>
        <w:rPr>
          <w:spacing w:val="-57"/>
          <w:sz w:val="24"/>
        </w:rPr>
        <w:t xml:space="preserve"> </w:t>
      </w:r>
      <w:r>
        <w:rPr>
          <w:sz w:val="24"/>
        </w:rPr>
        <w:t>lainnya yang tertuang dalam gambar kerja maupun RAB dan bahan-bahan</w:t>
      </w:r>
      <w:r>
        <w:rPr>
          <w:spacing w:val="1"/>
          <w:sz w:val="24"/>
        </w:rPr>
        <w:t xml:space="preserve"> </w:t>
      </w:r>
      <w:r>
        <w:rPr>
          <w:sz w:val="24"/>
        </w:rPr>
        <w:t>serta keperluan lainnya yang dibutuhkan dalam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Proyek Pembangunan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I-ONE</w:t>
      </w:r>
      <w:r>
        <w:rPr>
          <w:sz w:val="24"/>
        </w:rPr>
        <w:t>.</w:t>
      </w:r>
    </w:p>
    <w:p>
      <w:pPr>
        <w:pStyle w:val="7"/>
        <w:numPr>
          <w:ilvl w:val="1"/>
          <w:numId w:val="4"/>
        </w:numPr>
        <w:tabs>
          <w:tab w:val="left" w:pos="1901"/>
        </w:tabs>
        <w:spacing w:before="1" w:line="362" w:lineRule="auto"/>
        <w:ind w:right="113"/>
        <w:jc w:val="both"/>
        <w:rPr>
          <w:sz w:val="24"/>
        </w:rPr>
      </w:pPr>
      <w:r>
        <w:rPr>
          <w:b/>
          <w:sz w:val="24"/>
        </w:rPr>
        <w:t xml:space="preserve">KLIEN </w:t>
      </w:r>
      <w:r>
        <w:rPr>
          <w:sz w:val="24"/>
        </w:rPr>
        <w:t xml:space="preserve">berkomitmen untuk menyediakan dana yang cukup dalam </w:t>
      </w:r>
      <w:r>
        <w:rPr>
          <w:b/>
          <w:sz w:val="24"/>
        </w:rPr>
        <w:t>Proyek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I-ONE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dalam</w:t>
      </w:r>
      <w:r>
        <w:rPr>
          <w:spacing w:val="7"/>
          <w:sz w:val="24"/>
        </w:rPr>
        <w:t xml:space="preserve"> </w:t>
      </w:r>
      <w:r>
        <w:rPr>
          <w:sz w:val="24"/>
        </w:rPr>
        <w:t>hal</w:t>
      </w:r>
      <w:r>
        <w:rPr>
          <w:spacing w:val="7"/>
          <w:sz w:val="24"/>
        </w:rPr>
        <w:t xml:space="preserve"> </w:t>
      </w:r>
      <w:r>
        <w:rPr>
          <w:sz w:val="24"/>
        </w:rPr>
        <w:t>ini</w:t>
      </w:r>
      <w:r>
        <w:rPr>
          <w:spacing w:val="7"/>
          <w:sz w:val="24"/>
        </w:rPr>
        <w:t xml:space="preserve"> </w:t>
      </w:r>
      <w:r>
        <w:rPr>
          <w:sz w:val="24"/>
        </w:rPr>
        <w:t>mencakup</w:t>
      </w:r>
      <w:r>
        <w:rPr>
          <w:spacing w:val="6"/>
          <w:sz w:val="24"/>
        </w:rPr>
        <w:t xml:space="preserve"> </w:t>
      </w:r>
      <w:r>
        <w:rPr>
          <w:sz w:val="24"/>
        </w:rPr>
        <w:t>biaya</w:t>
      </w:r>
      <w:r>
        <w:rPr>
          <w:spacing w:val="7"/>
          <w:sz w:val="24"/>
        </w:rPr>
        <w:t xml:space="preserve"> </w:t>
      </w:r>
      <w:r>
        <w:rPr>
          <w:sz w:val="24"/>
        </w:rPr>
        <w:t>jasa</w:t>
      </w:r>
    </w:p>
    <w:p>
      <w:pPr>
        <w:spacing w:line="362" w:lineRule="auto"/>
        <w:jc w:val="both"/>
        <w:rPr>
          <w:sz w:val="24"/>
        </w:rPr>
        <w:sectPr>
          <w:pgSz w:w="11910" w:h="16840"/>
          <w:pgMar w:top="1580" w:right="1320" w:bottom="1200" w:left="1340" w:header="0" w:footer="1010" w:gutter="0"/>
          <w:cols w:space="720" w:num="1"/>
        </w:sectPr>
      </w:pPr>
    </w:p>
    <w:p>
      <w:pPr>
        <w:pStyle w:val="5"/>
        <w:spacing w:before="112"/>
        <w:ind w:left="1901"/>
        <w:jc w:val="left"/>
      </w:pPr>
      <w:r>
        <w:t>pembangunan,</w:t>
      </w:r>
      <w:r>
        <w:rPr>
          <w:spacing w:val="3"/>
        </w:rPr>
        <w:t xml:space="preserve"> </w:t>
      </w:r>
      <w:r>
        <w:t>bahan-bahan</w:t>
      </w:r>
      <w:r>
        <w:rPr>
          <w:spacing w:val="4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keperluan</w:t>
      </w:r>
      <w:r>
        <w:rPr>
          <w:spacing w:val="4"/>
        </w:rPr>
        <w:t xml:space="preserve"> </w:t>
      </w:r>
      <w:r>
        <w:t>lainnya</w:t>
      </w:r>
      <w:r>
        <w:rPr>
          <w:spacing w:val="6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dibutuhkan</w:t>
      </w:r>
      <w:r>
        <w:rPr>
          <w:spacing w:val="4"/>
        </w:rPr>
        <w:t xml:space="preserve"> </w:t>
      </w:r>
      <w:r>
        <w:t>dalam</w:t>
      </w:r>
    </w:p>
    <w:p>
      <w:pPr>
        <w:pStyle w:val="2"/>
        <w:spacing w:before="140"/>
        <w:ind w:left="1901" w:right="0"/>
        <w:jc w:val="left"/>
        <w:rPr>
          <w:b w:val="0"/>
        </w:rPr>
      </w:pPr>
      <w:r>
        <w:t>Proyek</w:t>
      </w:r>
      <w:r>
        <w:rPr>
          <w:spacing w:val="-4"/>
        </w:rPr>
        <w:t xml:space="preserve"> </w:t>
      </w:r>
      <w:r>
        <w:t>Pembangunan</w:t>
      </w:r>
      <w:r>
        <w:rPr>
          <w:spacing w:val="-2"/>
        </w:rPr>
        <w:t xml:space="preserve"> </w:t>
      </w:r>
      <w:r>
        <w:t>Jembatan</w:t>
      </w:r>
      <w:r>
        <w:rPr>
          <w:spacing w:val="-3"/>
        </w:rPr>
        <w:t xml:space="preserve"> </w:t>
      </w:r>
      <w:r>
        <w:t>I-ONE</w:t>
      </w:r>
      <w:r>
        <w:rPr>
          <w:b w:val="0"/>
        </w:rPr>
        <w:t>.</w:t>
      </w:r>
    </w:p>
    <w:p>
      <w:pPr>
        <w:pStyle w:val="7"/>
        <w:numPr>
          <w:ilvl w:val="1"/>
          <w:numId w:val="4"/>
        </w:numPr>
        <w:tabs>
          <w:tab w:val="left" w:pos="1901"/>
        </w:tabs>
        <w:spacing w:before="136"/>
        <w:rPr>
          <w:sz w:val="24"/>
        </w:rPr>
      </w:pPr>
      <w:r>
        <w:rPr>
          <w:b/>
          <w:sz w:val="24"/>
        </w:rPr>
        <w:t>KLIEN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berkomitmen</w:t>
      </w:r>
      <w:r>
        <w:rPr>
          <w:spacing w:val="90"/>
          <w:sz w:val="24"/>
        </w:rPr>
        <w:t xml:space="preserve"> </w:t>
      </w:r>
      <w:r>
        <w:rPr>
          <w:sz w:val="24"/>
        </w:rPr>
        <w:t>untuk</w:t>
      </w:r>
      <w:r>
        <w:rPr>
          <w:spacing w:val="91"/>
          <w:sz w:val="24"/>
        </w:rPr>
        <w:t xml:space="preserve"> </w:t>
      </w:r>
      <w:r>
        <w:rPr>
          <w:sz w:val="24"/>
        </w:rPr>
        <w:t>memberikan</w:t>
      </w:r>
      <w:r>
        <w:rPr>
          <w:spacing w:val="91"/>
          <w:sz w:val="24"/>
        </w:rPr>
        <w:t xml:space="preserve"> </w:t>
      </w:r>
      <w:r>
        <w:rPr>
          <w:sz w:val="24"/>
        </w:rPr>
        <w:t>dukungan</w:t>
      </w:r>
      <w:r>
        <w:rPr>
          <w:spacing w:val="90"/>
          <w:sz w:val="24"/>
        </w:rPr>
        <w:t xml:space="preserve"> </w:t>
      </w:r>
      <w:r>
        <w:rPr>
          <w:sz w:val="24"/>
        </w:rPr>
        <w:t>keamanan</w:t>
      </w:r>
      <w:r>
        <w:rPr>
          <w:spacing w:val="91"/>
          <w:sz w:val="24"/>
        </w:rPr>
        <w:t xml:space="preserve"> </w:t>
      </w:r>
      <w:r>
        <w:rPr>
          <w:sz w:val="24"/>
        </w:rPr>
        <w:t>dalam</w:t>
      </w:r>
    </w:p>
    <w:p>
      <w:pPr>
        <w:pStyle w:val="2"/>
        <w:spacing w:before="140"/>
        <w:ind w:left="1901" w:right="0"/>
        <w:jc w:val="left"/>
        <w:rPr>
          <w:b w:val="0"/>
        </w:rPr>
      </w:pPr>
      <w:r>
        <w:t>Proyek</w:t>
      </w:r>
      <w:r>
        <w:rPr>
          <w:spacing w:val="-3"/>
        </w:rPr>
        <w:t xml:space="preserve"> </w:t>
      </w:r>
      <w:r>
        <w:t>Pembangunan</w:t>
      </w:r>
      <w:r>
        <w:rPr>
          <w:spacing w:val="-4"/>
        </w:rPr>
        <w:t xml:space="preserve"> </w:t>
      </w:r>
      <w:r>
        <w:t>Jembatan</w:t>
      </w:r>
      <w:r>
        <w:rPr>
          <w:spacing w:val="-3"/>
        </w:rPr>
        <w:t xml:space="preserve"> </w:t>
      </w:r>
      <w:r>
        <w:t>I-ONE</w:t>
      </w:r>
      <w:r>
        <w:rPr>
          <w:b w:val="0"/>
        </w:rPr>
        <w:t>.</w:t>
      </w:r>
    </w:p>
    <w:p>
      <w:pPr>
        <w:pStyle w:val="7"/>
        <w:numPr>
          <w:ilvl w:val="1"/>
          <w:numId w:val="4"/>
        </w:numPr>
        <w:tabs>
          <w:tab w:val="left" w:pos="1901"/>
        </w:tabs>
        <w:spacing w:before="137" w:line="362" w:lineRule="auto"/>
        <w:ind w:right="110"/>
        <w:jc w:val="both"/>
        <w:rPr>
          <w:sz w:val="24"/>
        </w:rPr>
      </w:pPr>
      <w:r>
        <w:rPr>
          <w:b/>
          <w:sz w:val="24"/>
        </w:rPr>
        <w:t>KLIEN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setuju</w:t>
      </w:r>
      <w:r>
        <w:rPr>
          <w:spacing w:val="56"/>
          <w:sz w:val="24"/>
        </w:rPr>
        <w:t xml:space="preserve"> </w:t>
      </w:r>
      <w:r>
        <w:rPr>
          <w:sz w:val="24"/>
        </w:rPr>
        <w:t>bahwa</w:t>
      </w:r>
      <w:r>
        <w:rPr>
          <w:spacing w:val="57"/>
          <w:sz w:val="24"/>
        </w:rPr>
        <w:t xml:space="preserve"> </w:t>
      </w:r>
      <w:r>
        <w:rPr>
          <w:sz w:val="24"/>
        </w:rPr>
        <w:t>akan</w:t>
      </w:r>
      <w:r>
        <w:rPr>
          <w:spacing w:val="56"/>
          <w:sz w:val="24"/>
        </w:rPr>
        <w:t xml:space="preserve"> </w:t>
      </w:r>
      <w:r>
        <w:rPr>
          <w:sz w:val="24"/>
        </w:rPr>
        <w:t>mengikuti</w:t>
      </w:r>
      <w:r>
        <w:rPr>
          <w:spacing w:val="57"/>
          <w:sz w:val="24"/>
        </w:rPr>
        <w:t xml:space="preserve"> </w:t>
      </w:r>
      <w:r>
        <w:rPr>
          <w:sz w:val="24"/>
        </w:rPr>
        <w:t>syarat-syarat</w:t>
      </w:r>
      <w:r>
        <w:rPr>
          <w:spacing w:val="57"/>
          <w:sz w:val="24"/>
        </w:rPr>
        <w:t xml:space="preserve"> </w:t>
      </w:r>
      <w:r>
        <w:rPr>
          <w:sz w:val="24"/>
        </w:rPr>
        <w:t>dan</w:t>
      </w:r>
      <w:r>
        <w:rPr>
          <w:spacing w:val="56"/>
          <w:sz w:val="24"/>
        </w:rPr>
        <w:t xml:space="preserve"> </w:t>
      </w:r>
      <w:r>
        <w:rPr>
          <w:sz w:val="24"/>
        </w:rPr>
        <w:t>ketentuan-</w:t>
      </w:r>
      <w:r>
        <w:rPr>
          <w:spacing w:val="-58"/>
          <w:sz w:val="24"/>
        </w:rPr>
        <w:t xml:space="preserve"> </w:t>
      </w:r>
      <w:r>
        <w:rPr>
          <w:sz w:val="24"/>
        </w:rPr>
        <w:t>ketentuan</w:t>
      </w:r>
      <w:r>
        <w:rPr>
          <w:spacing w:val="-1"/>
          <w:sz w:val="24"/>
        </w:rPr>
        <w:t xml:space="preserve"> </w:t>
      </w:r>
      <w:r>
        <w:rPr>
          <w:sz w:val="24"/>
        </w:rPr>
        <w:t>yang tertulis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Perjanjian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ini.</w:t>
      </w:r>
    </w:p>
    <w:p>
      <w:pPr>
        <w:pStyle w:val="2"/>
        <w:numPr>
          <w:ilvl w:val="0"/>
          <w:numId w:val="4"/>
        </w:numPr>
        <w:tabs>
          <w:tab w:val="left" w:pos="1181"/>
        </w:tabs>
        <w:spacing w:line="271" w:lineRule="exact"/>
        <w:ind w:right="0"/>
      </w:pPr>
      <w:r>
        <w:pict>
          <v:shape id="_x0000_s2058" o:spid="_x0000_s2058" o:spt="100" style="position:absolute;left:0pt;margin-left:82.3pt;margin-top:9.65pt;height:416.5pt;width:403.05pt;mso-position-horizontal-relative:page;z-index:-251655168;mso-width-relative:page;mso-height-relative:page;" fillcolor="#C0C0C0" filled="t" stroked="f" coordsize="8061,8330" adj="," path="m2690,7022l2686,6946,2675,6868,2659,6799,2640,6730,2617,6662,2590,6595,2559,6529,2524,6463,2485,6398,2453,6349,2453,7222,2445,7303,2429,7379,2403,7451,2367,7519,2323,7583,2270,7643,2223,7686,2166,7730,2099,7774,2022,7818,705,6501,521,6317,560,6245,601,6181,643,6124,687,6076,748,6021,814,5975,883,5938,956,5911,1033,5893,1114,5885,1199,5886,1288,5897,1354,5910,1420,5929,1486,5953,1552,5981,1618,6015,1685,6053,1751,6097,1817,6145,1884,6199,1950,6258,2016,6321,2080,6387,2138,6454,2192,6520,2240,6586,2283,6652,2321,6718,2355,6784,2383,6850,2407,6916,2426,6982,2440,7049,2451,7137,2453,7222,2453,6349,2442,6333,2396,6269,2344,6206,2289,6144,2230,6082,2168,6023,2106,5968,2043,5917,1999,5885,1979,5870,1915,5827,1850,5787,1784,5752,1717,5721,1650,5693,1564,5664,1481,5643,1399,5629,1320,5623,1244,5624,1169,5632,1098,5647,1035,5667,970,5695,904,5730,836,5773,767,5823,696,5880,623,5945,548,6017,0,6565,48,6613,99,6562,138,6530,180,6510,225,6501,271,6504,312,6521,365,6556,429,6610,506,6683,1647,7824,1714,7893,1764,7952,1799,8000,1817,8038,1828,8091,1823,8140,1803,8187,1768,8231,1755,8244,1717,8282,1765,8330,2277,7818,2367,7728,2429,7662,2484,7595,2533,7527,2576,7458,2611,7388,2641,7317,2663,7245,2679,7172,2688,7097,2690,7022xm6000,4095l5952,4047,5907,4079,5861,4102,5813,4113,5764,4115,5706,4104,5632,4080,5540,4042,5493,4019,5432,3989,4770,3647,4770,3950,4307,4413,4270,4340,4196,4195,3939,3684,3866,3538,3828,3465,4770,3950,4770,3647,4417,3465,3495,2989,3460,3024,3534,3166,3679,3451,4148,4380,4330,4736,4439,4950,4487,5045,4525,5130,4553,5203,4571,5265,4581,5316,4580,5347,4570,5384,4551,5427,4523,5475,4462,5516,4399,5548,4336,5569,4273,5580,4217,5581,4149,5575,4070,5561,3979,5540,3878,5512,3093,5284,3129,5211,3156,5139,3174,5069,3183,4999,3184,4931,3175,4863,3154,4785,3123,4709,3083,4637,3033,4567,3015,4547,2973,4500,2948,4478,2948,5116,2946,5185,2933,5253,2908,5320,2872,5387,2825,5452,2766,5517,2760,5523,2753,5531,2742,5538,2710,5571,2171,5033,1975,4837,2011,4779,2045,4730,2076,4689,2106,4656,2175,4601,2249,4564,2331,4547,2419,4550,2491,4566,2562,4593,2631,4631,2700,4680,2767,4741,2828,4810,2877,4882,2912,4957,2936,5036,2948,5116,2948,4478,2911,4444,2847,4397,2780,4359,2711,4329,2640,4308,2552,4295,2468,4294,2390,4306,2316,4330,2266,4354,2212,4388,2155,4429,2094,4480,2028,4539,1959,4606,1468,5096,1481,5108,1517,5145,1567,5094,1607,5062,1649,5041,1693,5033,1740,5036,1780,5052,1833,5088,1898,5142,1974,5215,3115,6356,3182,6425,3232,6484,3267,6531,3285,6568,3296,6621,3291,6671,3271,6719,3236,6763,3185,6813,3197,6825,3234,6861,3746,6349,3810,6285,3762,6237,3749,6250,3710,6289,3670,6321,3629,6341,3585,6349,3539,6345,3499,6329,3446,6294,3381,6239,3304,6166,2792,5653,2800,5646,2809,5638,2816,5631,2824,5624,2835,5615,2853,5597,2870,5580,2878,5571,2888,5560,2932,5512,4213,5882,4514,5581,4571,5524,4573,5522,4957,5138,4995,5100,4946,5052,4896,5090,4852,5118,4813,5134,4780,5138,4752,5135,4725,5128,4702,5115,4680,5097,4653,5067,4625,5025,4594,4973,4560,4910,4523,4836,4411,4614,4373,4540,4500,4413,4894,4019,5229,4191,5304,4232,5366,4269,5415,4302,5450,4333,5469,4355,5483,4379,5492,4405,5495,4433,5491,4464,5477,4498,5454,4536,5421,4578,5469,4626,5980,4115,6000,4095xm6634,3461l6586,3413,6537,3462,6511,3484,6482,3501,6450,3514,6414,3522,6388,3524,6363,3522,6339,3517,6317,3508,6284,3486,6241,3452,6189,3404,6127,3344,5572,2789,5817,2544,5850,2514,5882,2490,5913,2474,5943,2465,5973,2463,6004,2465,6036,2472,6070,2484,6106,2504,6146,2532,6191,2569,6240,2615,6277,2579,5680,1981,5643,2018,5701,2092,5744,2158,5771,2214,5784,2262,5783,2306,5770,2350,5746,2393,5709,2436,5464,2681,4770,1987,5067,1690,5118,1643,5165,1605,5209,1578,5249,1561,5288,1552,5329,1548,5372,1551,5417,1560,5467,1577,5524,1603,5588,1638,5659,1682,5693,1647,5293,1272,4291,2274,4339,2322,4387,2275,4413,2252,4442,2235,4474,2223,4509,2215,4536,2213,4560,2215,4584,2220,4606,2230,4639,2251,4681,2286,4734,2333,4796,2394,5936,3534,6006,3608,6060,3670,6095,3720,6113,3758,6119,3808,6112,3855,6090,3900,6055,3943,6008,3991,6056,4039,6634,3461xm8061,2034l8013,1986,7966,2032,7926,2066,7884,2087,7841,2097,7795,2094,7756,2077,7704,2042,7641,1989,7566,1918,6217,569,6407,379,6449,342,6491,313,6534,292,6577,280,6622,276,6669,280,6718,291,6770,310,6807,328,6850,356,6900,391,6956,436,6994,399,6565,0,5466,1099,5864,1528,5902,1491,5851,1429,5809,1369,5778,1312,5756,1257,5743,1206,5737,1158,5740,1114,5749,1074,5765,1042,5789,1007,5822,966,5865,921,6027,760,7375,2108,7441,2177,7491,2235,7525,2283,7543,2320,7552,2371,7546,2419,7525,2465,7490,2509,7442,2557,7490,2605,8061,2034xe">
            <v:path arrowok="t" o:connecttype="custom" o:connectlocs="1031852775,2147483646;954433575,2147483646;210080225,2147483646;385483100,2147483646;625805200,2147483646;838708000,2147483646;970562575,2147483646;945159400,2147483646;772175875,2147483646;532257000,2147483646;309273575,2147483646;72580500,2147483646;691127650,2147483646;707659875,2147483646;1038707600,2147483646;2147483646,1710077225;2147483646,1698786925;1558867850,1504835700;1483464775,1469755125;1847173725,2147483646;1722980425,2147483646;1272578100,2147483646;1222981425,1919754225;1158062200,2147483646;796369375,2028624975;975401275,1912899400;1174191200,2077011975;1064514000,1815318950;844353150,1884673650;664918025,2110882875;1283061950,2147483646;1284271625,2147483646;1479835750,2147483646;1125804200,2147483646;1160481550,2147483646;2014108875,2134673150;1895963950,2140721525;1763302925,1908867150;2147483646,1834270525;2147483646,1943544500;2147483646,1495158300;2147483646,1450803550;2147483646,1071368825;2147483646,1118142925;2147483646,1025804400;2100399025,714514700;2147483646,738708200;1791125450,979433525;1887496225,999998000;2147483646,1613706450;2147483646,879030500;2147483646,880240175;2147483646,189515750;2147483646,239112425;2147483646,585079475;2147483646,449595875;2147483646,1053626925" o:connectangles="0,0,0,0,0,0,0,0,0,0,0,0,0,0,0,0,0,0,0,0,0,0,0,0,0,0,0,0,0,0,0,0,0,0,0,0,0,0,0,0,0,0,0,0,0,0,0,0,0,0,0,0,0,0,0,0,0"/>
            <v:fill on="t" opacity="32896f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t>AETHER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KLIEN</w:t>
      </w:r>
    </w:p>
    <w:p>
      <w:pPr>
        <w:pStyle w:val="7"/>
        <w:numPr>
          <w:ilvl w:val="1"/>
          <w:numId w:val="4"/>
        </w:numPr>
        <w:tabs>
          <w:tab w:val="left" w:pos="1901"/>
        </w:tabs>
        <w:spacing w:before="140" w:line="360" w:lineRule="auto"/>
        <w:ind w:right="113"/>
        <w:jc w:val="both"/>
        <w:rPr>
          <w:sz w:val="24"/>
        </w:rPr>
      </w:pPr>
      <w:r>
        <w:rPr>
          <w:sz w:val="24"/>
        </w:rPr>
        <w:t>Dikarenakan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I-ONE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dimulai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musim</w:t>
      </w:r>
      <w:r>
        <w:rPr>
          <w:spacing w:val="1"/>
          <w:sz w:val="24"/>
        </w:rPr>
        <w:t xml:space="preserve"> </w:t>
      </w:r>
      <w:r>
        <w:rPr>
          <w:sz w:val="24"/>
        </w:rPr>
        <w:t>penghujan,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PIHAK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bersama-sama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bertanggungjawab dalam proses pengerjaan hingga penyelesaian </w:t>
      </w:r>
      <w:r>
        <w:rPr>
          <w:b/>
          <w:sz w:val="24"/>
        </w:rPr>
        <w:t>Proyek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I-ONE</w:t>
      </w:r>
      <w:r>
        <w:rPr>
          <w:sz w:val="24"/>
        </w:rPr>
        <w:t>.</w:t>
      </w:r>
    </w:p>
    <w:p>
      <w:pPr>
        <w:pStyle w:val="5"/>
        <w:spacing w:before="10"/>
        <w:ind w:left="0"/>
        <w:jc w:val="left"/>
        <w:rPr>
          <w:sz w:val="35"/>
        </w:rPr>
      </w:pPr>
    </w:p>
    <w:p>
      <w:pPr>
        <w:pStyle w:val="2"/>
        <w:ind w:left="2919"/>
      </w:pPr>
      <w:r>
        <w:rPr>
          <w:w w:val="95"/>
        </w:rPr>
        <w:t>PASAL</w:t>
      </w:r>
      <w:r>
        <w:rPr>
          <w:spacing w:val="-2"/>
          <w:w w:val="95"/>
        </w:rPr>
        <w:t xml:space="preserve"> </w:t>
      </w:r>
      <w:r>
        <w:rPr>
          <w:w w:val="95"/>
        </w:rPr>
        <w:t>3</w:t>
      </w:r>
    </w:p>
    <w:p>
      <w:pPr>
        <w:spacing w:before="140"/>
        <w:ind w:left="2005" w:right="2029"/>
        <w:jc w:val="center"/>
        <w:rPr>
          <w:b/>
          <w:sz w:val="24"/>
        </w:rPr>
      </w:pPr>
      <w:r>
        <w:rPr>
          <w:b/>
          <w:sz w:val="24"/>
        </w:rPr>
        <w:t>WAKTU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PELAKSANAAN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PEKERJAAN</w:t>
      </w:r>
    </w:p>
    <w:p>
      <w:pPr>
        <w:pStyle w:val="5"/>
        <w:spacing w:before="136" w:line="360" w:lineRule="auto"/>
        <w:ind w:left="100" w:right="120" w:firstLine="719"/>
      </w:pPr>
      <w:r>
        <w:t xml:space="preserve">Pelaksanaan </w:t>
      </w:r>
      <w:r>
        <w:rPr>
          <w:b/>
        </w:rPr>
        <w:t xml:space="preserve">Proyek Pembangunan Jembatan I-ONE </w:t>
      </w:r>
      <w:r>
        <w:t>yang disebut dalam pasal 1</w:t>
      </w:r>
      <w:r>
        <w:rPr>
          <w:spacing w:val="1"/>
        </w:rPr>
        <w:t xml:space="preserve"> </w:t>
      </w:r>
      <w:r>
        <w:t>akan</w:t>
      </w:r>
      <w:r>
        <w:rPr>
          <w:spacing w:val="48"/>
        </w:rPr>
        <w:t xml:space="preserve"> </w:t>
      </w:r>
      <w:r>
        <w:t>dimulai</w:t>
      </w:r>
      <w:r>
        <w:rPr>
          <w:spacing w:val="49"/>
        </w:rPr>
        <w:t xml:space="preserve"> </w:t>
      </w:r>
      <w:r>
        <w:t>pada</w:t>
      </w:r>
      <w:r>
        <w:rPr>
          <w:spacing w:val="49"/>
        </w:rPr>
        <w:t xml:space="preserve"> </w:t>
      </w:r>
      <w:r>
        <w:t>tanggal</w:t>
      </w:r>
      <w:r>
        <w:rPr>
          <w:spacing w:val="108"/>
        </w:rPr>
        <w:t xml:space="preserve"> </w:t>
      </w:r>
      <w:r>
        <w:t>1</w:t>
      </w:r>
      <w:r>
        <w:rPr>
          <w:spacing w:val="107"/>
        </w:rPr>
        <w:t xml:space="preserve"> </w:t>
      </w:r>
      <w:r>
        <w:t>November</w:t>
      </w:r>
      <w:r>
        <w:rPr>
          <w:spacing w:val="107"/>
        </w:rPr>
        <w:t xml:space="preserve"> </w:t>
      </w:r>
      <w:r>
        <w:t>2023</w:t>
      </w:r>
      <w:r>
        <w:rPr>
          <w:spacing w:val="107"/>
        </w:rPr>
        <w:t xml:space="preserve"> </w:t>
      </w:r>
      <w:r>
        <w:t>dan</w:t>
      </w:r>
      <w:r>
        <w:rPr>
          <w:spacing w:val="107"/>
        </w:rPr>
        <w:t xml:space="preserve"> </w:t>
      </w:r>
      <w:r>
        <w:t>harus</w:t>
      </w:r>
      <w:r>
        <w:rPr>
          <w:spacing w:val="106"/>
        </w:rPr>
        <w:t xml:space="preserve"> </w:t>
      </w:r>
      <w:r>
        <w:t>diselesaikan</w:t>
      </w:r>
      <w:r>
        <w:rPr>
          <w:spacing w:val="107"/>
        </w:rPr>
        <w:t xml:space="preserve"> </w:t>
      </w:r>
      <w:r>
        <w:t>pada</w:t>
      </w:r>
      <w:r>
        <w:rPr>
          <w:spacing w:val="109"/>
        </w:rPr>
        <w:t xml:space="preserve"> </w:t>
      </w:r>
      <w:r>
        <w:t>tanggal</w:t>
      </w:r>
      <w:r>
        <w:rPr>
          <w:spacing w:val="-58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Januari</w:t>
      </w:r>
      <w:r>
        <w:rPr>
          <w:spacing w:val="1"/>
        </w:rPr>
        <w:t xml:space="preserve"> </w:t>
      </w:r>
      <w:r>
        <w:t>2024</w:t>
      </w:r>
      <w:r>
        <w:rPr>
          <w:spacing w:val="1"/>
        </w:rPr>
        <w:t xml:space="preserve"> </w:t>
      </w:r>
      <w:r>
        <w:t>atau 90 hari</w:t>
      </w:r>
      <w:r>
        <w:rPr>
          <w:spacing w:val="1"/>
        </w:rPr>
        <w:t xml:space="preserve"> </w:t>
      </w:r>
      <w:r>
        <w:t>kerja.</w:t>
      </w:r>
    </w:p>
    <w:p>
      <w:pPr>
        <w:pStyle w:val="5"/>
        <w:ind w:left="0"/>
        <w:jc w:val="left"/>
        <w:rPr>
          <w:sz w:val="36"/>
        </w:rPr>
      </w:pPr>
    </w:p>
    <w:p>
      <w:pPr>
        <w:pStyle w:val="2"/>
        <w:spacing w:before="1"/>
        <w:ind w:left="2919"/>
      </w:pPr>
      <w:r>
        <w:rPr>
          <w:w w:val="95"/>
        </w:rPr>
        <w:t>PASAL</w:t>
      </w:r>
      <w:r>
        <w:rPr>
          <w:spacing w:val="-2"/>
          <w:w w:val="95"/>
        </w:rPr>
        <w:t xml:space="preserve"> </w:t>
      </w:r>
      <w:r>
        <w:rPr>
          <w:w w:val="95"/>
        </w:rPr>
        <w:t>4</w:t>
      </w:r>
    </w:p>
    <w:p>
      <w:pPr>
        <w:spacing w:before="136"/>
        <w:ind w:left="2920" w:right="2942"/>
        <w:jc w:val="center"/>
        <w:rPr>
          <w:b/>
          <w:sz w:val="24"/>
        </w:rPr>
      </w:pPr>
      <w:r>
        <w:rPr>
          <w:b/>
          <w:sz w:val="24"/>
        </w:rPr>
        <w:t>PELAKSANAAN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PEKERJAAN</w:t>
      </w:r>
    </w:p>
    <w:p>
      <w:pPr>
        <w:pStyle w:val="7"/>
        <w:numPr>
          <w:ilvl w:val="0"/>
          <w:numId w:val="5"/>
        </w:numPr>
        <w:tabs>
          <w:tab w:val="left" w:pos="1181"/>
        </w:tabs>
        <w:spacing w:before="140" w:line="360" w:lineRule="auto"/>
        <w:ind w:right="124"/>
        <w:jc w:val="both"/>
        <w:rPr>
          <w:sz w:val="24"/>
        </w:rPr>
      </w:pPr>
      <w:r>
        <w:rPr>
          <w:b/>
          <w:sz w:val="24"/>
        </w:rPr>
        <w:t xml:space="preserve">AETHER </w:t>
      </w:r>
      <w:r>
        <w:rPr>
          <w:sz w:val="24"/>
        </w:rPr>
        <w:t>harus mulai melaksanakan pekerjaan sesuai tanggal yang ditetapkan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bersama</w:t>
      </w:r>
      <w:r>
        <w:rPr>
          <w:spacing w:val="-10"/>
          <w:sz w:val="24"/>
        </w:rPr>
        <w:t xml:space="preserve"> </w:t>
      </w:r>
      <w:r>
        <w:rPr>
          <w:sz w:val="24"/>
        </w:rPr>
        <w:t>dan</w:t>
      </w:r>
      <w:r>
        <w:rPr>
          <w:spacing w:val="-12"/>
          <w:sz w:val="24"/>
        </w:rPr>
        <w:t xml:space="preserve"> </w:t>
      </w:r>
      <w:r>
        <w:rPr>
          <w:sz w:val="24"/>
        </w:rPr>
        <w:t>tidak</w:t>
      </w:r>
      <w:r>
        <w:rPr>
          <w:spacing w:val="-12"/>
          <w:sz w:val="24"/>
        </w:rPr>
        <w:t xml:space="preserve"> </w:t>
      </w:r>
      <w:r>
        <w:rPr>
          <w:sz w:val="24"/>
        </w:rPr>
        <w:t>dibenarkan</w:t>
      </w:r>
      <w:r>
        <w:rPr>
          <w:spacing w:val="-17"/>
          <w:sz w:val="24"/>
        </w:rPr>
        <w:t xml:space="preserve"> </w:t>
      </w:r>
      <w:r>
        <w:rPr>
          <w:sz w:val="24"/>
        </w:rPr>
        <w:t>melakukan</w:t>
      </w:r>
      <w:r>
        <w:rPr>
          <w:spacing w:val="-17"/>
          <w:sz w:val="24"/>
        </w:rPr>
        <w:t xml:space="preserve"> </w:t>
      </w:r>
      <w:r>
        <w:rPr>
          <w:sz w:val="24"/>
        </w:rPr>
        <w:t>penyimpangan</w:t>
      </w:r>
      <w:r>
        <w:rPr>
          <w:spacing w:val="-12"/>
          <w:sz w:val="24"/>
        </w:rPr>
        <w:t xml:space="preserve"> </w:t>
      </w:r>
      <w:r>
        <w:rPr>
          <w:sz w:val="24"/>
        </w:rPr>
        <w:t>atau</w:t>
      </w:r>
      <w:r>
        <w:rPr>
          <w:spacing w:val="-12"/>
          <w:sz w:val="24"/>
        </w:rPr>
        <w:t xml:space="preserve"> </w:t>
      </w:r>
      <w:r>
        <w:rPr>
          <w:sz w:val="24"/>
        </w:rPr>
        <w:t>pelanggaran</w:t>
      </w:r>
      <w:r>
        <w:rPr>
          <w:spacing w:val="-12"/>
          <w:sz w:val="24"/>
        </w:rPr>
        <w:t xml:space="preserve"> </w:t>
      </w:r>
      <w:r>
        <w:rPr>
          <w:sz w:val="24"/>
        </w:rPr>
        <w:t>terhadap</w:t>
      </w:r>
      <w:r>
        <w:rPr>
          <w:spacing w:val="-57"/>
          <w:sz w:val="24"/>
        </w:rPr>
        <w:t xml:space="preserve"> </w:t>
      </w:r>
      <w:r>
        <w:rPr>
          <w:sz w:val="24"/>
        </w:rPr>
        <w:t>ketentuan-ketentuan</w:t>
      </w:r>
      <w:r>
        <w:rPr>
          <w:spacing w:val="-1"/>
          <w:sz w:val="24"/>
        </w:rPr>
        <w:t xml:space="preserve"> </w:t>
      </w:r>
      <w:r>
        <w:rPr>
          <w:sz w:val="24"/>
        </w:rPr>
        <w:t>yang sudah ditetapkan bersama.</w:t>
      </w:r>
    </w:p>
    <w:p>
      <w:pPr>
        <w:pStyle w:val="7"/>
        <w:numPr>
          <w:ilvl w:val="0"/>
          <w:numId w:val="5"/>
        </w:numPr>
        <w:tabs>
          <w:tab w:val="left" w:pos="1181"/>
        </w:tabs>
        <w:spacing w:line="360" w:lineRule="auto"/>
        <w:ind w:right="115"/>
        <w:jc w:val="both"/>
        <w:rPr>
          <w:sz w:val="24"/>
        </w:rPr>
      </w:pPr>
      <w:r>
        <w:rPr>
          <w:b/>
          <w:sz w:val="24"/>
        </w:rPr>
        <w:t>AETHER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bekerja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lengkap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diperkenankan</w:t>
      </w:r>
      <w:r>
        <w:rPr>
          <w:spacing w:val="-7"/>
          <w:sz w:val="24"/>
        </w:rPr>
        <w:t xml:space="preserve"> </w:t>
      </w:r>
      <w:r>
        <w:rPr>
          <w:sz w:val="24"/>
        </w:rPr>
        <w:t>memutuskan</w:t>
      </w:r>
      <w:r>
        <w:rPr>
          <w:spacing w:val="-8"/>
          <w:sz w:val="24"/>
        </w:rPr>
        <w:t xml:space="preserve"> </w:t>
      </w:r>
      <w:r>
        <w:rPr>
          <w:sz w:val="24"/>
        </w:rPr>
        <w:t>sendiri</w:t>
      </w:r>
      <w:r>
        <w:rPr>
          <w:spacing w:val="-8"/>
          <w:sz w:val="24"/>
        </w:rPr>
        <w:t xml:space="preserve"> </w:t>
      </w:r>
      <w:r>
        <w:rPr>
          <w:sz w:val="24"/>
        </w:rPr>
        <w:t>perkara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perkara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ada</w:t>
      </w:r>
      <w:r>
        <w:rPr>
          <w:spacing w:val="-8"/>
          <w:sz w:val="24"/>
        </w:rPr>
        <w:t xml:space="preserve"> </w:t>
      </w:r>
      <w:r>
        <w:rPr>
          <w:sz w:val="24"/>
        </w:rPr>
        <w:t>diluar</w:t>
      </w:r>
      <w:r>
        <w:rPr>
          <w:spacing w:val="-8"/>
          <w:sz w:val="24"/>
        </w:rPr>
        <w:t xml:space="preserve"> </w:t>
      </w:r>
      <w:r>
        <w:rPr>
          <w:sz w:val="24"/>
        </w:rPr>
        <w:t>gambar</w:t>
      </w:r>
      <w:r>
        <w:rPr>
          <w:spacing w:val="-8"/>
          <w:sz w:val="24"/>
        </w:rPr>
        <w:t xml:space="preserve"> </w:t>
      </w:r>
      <w:r>
        <w:rPr>
          <w:sz w:val="24"/>
        </w:rPr>
        <w:t>kerja</w:t>
      </w:r>
      <w:r>
        <w:rPr>
          <w:spacing w:val="-58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Rancangan</w:t>
      </w:r>
      <w:r>
        <w:rPr>
          <w:spacing w:val="-12"/>
          <w:sz w:val="24"/>
        </w:rPr>
        <w:t xml:space="preserve"> </w:t>
      </w:r>
      <w:r>
        <w:rPr>
          <w:sz w:val="24"/>
        </w:rPr>
        <w:t>Anggaran Biaya</w:t>
      </w:r>
      <w:r>
        <w:rPr>
          <w:spacing w:val="1"/>
          <w:sz w:val="24"/>
        </w:rPr>
        <w:t xml:space="preserve"> </w:t>
      </w:r>
      <w:r>
        <w:rPr>
          <w:sz w:val="24"/>
        </w:rPr>
        <w:t>(RAB).</w:t>
      </w:r>
    </w:p>
    <w:p>
      <w:pPr>
        <w:pStyle w:val="7"/>
        <w:numPr>
          <w:ilvl w:val="0"/>
          <w:numId w:val="5"/>
        </w:numPr>
        <w:tabs>
          <w:tab w:val="left" w:pos="1181"/>
        </w:tabs>
        <w:spacing w:before="1" w:line="357" w:lineRule="auto"/>
        <w:ind w:right="121"/>
        <w:jc w:val="both"/>
        <w:rPr>
          <w:sz w:val="24"/>
        </w:rPr>
      </w:pPr>
      <w:r>
        <w:rPr>
          <w:b/>
          <w:sz w:val="24"/>
        </w:rPr>
        <w:t xml:space="preserve">AETHER </w:t>
      </w:r>
      <w:r>
        <w:rPr>
          <w:sz w:val="24"/>
        </w:rPr>
        <w:t>harus memberikan detail spesifikasi material bangunan yang dianggap</w:t>
      </w:r>
      <w:r>
        <w:rPr>
          <w:spacing w:val="1"/>
          <w:sz w:val="24"/>
        </w:rPr>
        <w:t xml:space="preserve"> </w:t>
      </w:r>
      <w:r>
        <w:rPr>
          <w:sz w:val="24"/>
        </w:rPr>
        <w:t>perlu</w:t>
      </w:r>
      <w:r>
        <w:rPr>
          <w:spacing w:val="-1"/>
          <w:sz w:val="24"/>
        </w:rPr>
        <w:t xml:space="preserve"> </w:t>
      </w:r>
      <w:r>
        <w:rPr>
          <w:sz w:val="24"/>
        </w:rPr>
        <w:t>apabila</w:t>
      </w:r>
      <w:r>
        <w:rPr>
          <w:spacing w:val="1"/>
          <w:sz w:val="24"/>
        </w:rPr>
        <w:t xml:space="preserve"> </w:t>
      </w:r>
      <w:r>
        <w:rPr>
          <w:sz w:val="24"/>
        </w:rPr>
        <w:t>belum tertera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maupun RAB.</w:t>
      </w:r>
    </w:p>
    <w:p>
      <w:pPr>
        <w:pStyle w:val="7"/>
        <w:numPr>
          <w:ilvl w:val="0"/>
          <w:numId w:val="5"/>
        </w:numPr>
        <w:tabs>
          <w:tab w:val="left" w:pos="1181"/>
        </w:tabs>
        <w:spacing w:before="5" w:line="360" w:lineRule="auto"/>
        <w:ind w:right="113"/>
        <w:jc w:val="both"/>
        <w:rPr>
          <w:sz w:val="24"/>
        </w:rPr>
      </w:pPr>
      <w:r>
        <w:rPr>
          <w:b/>
          <w:sz w:val="24"/>
        </w:rPr>
        <w:t xml:space="preserve">KLIEN </w:t>
      </w:r>
      <w:r>
        <w:rPr>
          <w:sz w:val="24"/>
        </w:rPr>
        <w:t>harus menyediakan bahan-bahan serta keperluan penunjang lainnya yang</w:t>
      </w:r>
      <w:r>
        <w:rPr>
          <w:spacing w:val="1"/>
          <w:sz w:val="24"/>
        </w:rPr>
        <w:t xml:space="preserve"> </w:t>
      </w:r>
      <w:r>
        <w:rPr>
          <w:sz w:val="24"/>
        </w:rPr>
        <w:t>diperlukan</w:t>
      </w:r>
      <w:r>
        <w:rPr>
          <w:spacing w:val="-10"/>
          <w:sz w:val="24"/>
        </w:rPr>
        <w:t xml:space="preserve"> </w:t>
      </w:r>
      <w:r>
        <w:rPr>
          <w:sz w:val="24"/>
        </w:rPr>
        <w:t>dalam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I-ONE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sesuai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gambar</w:t>
      </w:r>
      <w:r>
        <w:rPr>
          <w:spacing w:val="-57"/>
          <w:sz w:val="24"/>
        </w:rPr>
        <w:t xml:space="preserve"> </w:t>
      </w:r>
      <w:r>
        <w:rPr>
          <w:sz w:val="24"/>
        </w:rPr>
        <w:t>kerja maupun RAB serta rincian biaya terpisah yang disetujui bersama dengan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AETHER</w:t>
      </w:r>
      <w:r>
        <w:rPr>
          <w:sz w:val="24"/>
        </w:rPr>
        <w:t>.</w:t>
      </w:r>
    </w:p>
    <w:p>
      <w:pPr>
        <w:spacing w:line="360" w:lineRule="auto"/>
        <w:jc w:val="both"/>
        <w:rPr>
          <w:sz w:val="24"/>
        </w:rPr>
        <w:sectPr>
          <w:pgSz w:w="11910" w:h="16840"/>
          <w:pgMar w:top="1580" w:right="1320" w:bottom="1200" w:left="1340" w:header="0" w:footer="1010" w:gutter="0"/>
          <w:cols w:space="720" w:num="1"/>
        </w:sectPr>
      </w:pPr>
    </w:p>
    <w:p>
      <w:pPr>
        <w:pStyle w:val="7"/>
        <w:numPr>
          <w:ilvl w:val="0"/>
          <w:numId w:val="5"/>
        </w:numPr>
        <w:tabs>
          <w:tab w:val="left" w:pos="1181"/>
        </w:tabs>
        <w:spacing w:before="112" w:line="362" w:lineRule="auto"/>
        <w:ind w:right="121"/>
        <w:rPr>
          <w:sz w:val="24"/>
          <w:highlight w:val="yellow"/>
        </w:rPr>
      </w:pPr>
      <w:r>
        <w:rPr>
          <w:b/>
          <w:sz w:val="24"/>
        </w:rPr>
        <w:t>KLIEN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harus</w:t>
      </w:r>
      <w:r>
        <w:rPr>
          <w:spacing w:val="49"/>
          <w:sz w:val="24"/>
        </w:rPr>
        <w:t xml:space="preserve"> </w:t>
      </w:r>
      <w:r>
        <w:rPr>
          <w:sz w:val="24"/>
        </w:rPr>
        <w:t>menyediakan</w:t>
      </w:r>
      <w:r>
        <w:rPr>
          <w:spacing w:val="50"/>
          <w:sz w:val="24"/>
        </w:rPr>
        <w:t xml:space="preserve"> </w:t>
      </w:r>
      <w:r>
        <w:rPr>
          <w:sz w:val="24"/>
        </w:rPr>
        <w:t>bantuan</w:t>
      </w:r>
      <w:r>
        <w:rPr>
          <w:spacing w:val="50"/>
          <w:sz w:val="24"/>
        </w:rPr>
        <w:t xml:space="preserve"> </w:t>
      </w:r>
      <w:r>
        <w:rPr>
          <w:sz w:val="24"/>
        </w:rPr>
        <w:t>keamanan</w:t>
      </w:r>
      <w:r>
        <w:rPr>
          <w:spacing w:val="50"/>
          <w:sz w:val="24"/>
        </w:rPr>
        <w:t xml:space="preserve"> </w:t>
      </w:r>
      <w:r>
        <w:rPr>
          <w:sz w:val="24"/>
        </w:rPr>
        <w:t>untuk</w:t>
      </w:r>
      <w:r>
        <w:rPr>
          <w:spacing w:val="51"/>
          <w:sz w:val="24"/>
        </w:rPr>
        <w:t xml:space="preserve"> </w:t>
      </w:r>
      <w:r>
        <w:rPr>
          <w:sz w:val="24"/>
        </w:rPr>
        <w:t>menciptakan</w:t>
      </w:r>
      <w:r>
        <w:rPr>
          <w:spacing w:val="50"/>
          <w:sz w:val="24"/>
        </w:rPr>
        <w:t xml:space="preserve"> </w:t>
      </w:r>
      <w:r>
        <w:rPr>
          <w:sz w:val="24"/>
        </w:rPr>
        <w:t>lingkungan</w:t>
      </w:r>
      <w:r>
        <w:rPr>
          <w:spacing w:val="-57"/>
          <w:sz w:val="24"/>
        </w:rPr>
        <w:t xml:space="preserve"> </w:t>
      </w:r>
      <w:r>
        <w:rPr>
          <w:sz w:val="24"/>
        </w:rPr>
        <w:t>kerja yang</w:t>
      </w:r>
      <w:r>
        <w:rPr>
          <w:spacing w:val="-1"/>
          <w:sz w:val="24"/>
        </w:rPr>
        <w:t xml:space="preserve"> </w:t>
      </w:r>
      <w:r>
        <w:rPr>
          <w:sz w:val="24"/>
        </w:rPr>
        <w:t>kondusif untuk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I-ONE</w:t>
      </w:r>
      <w:r>
        <w:rPr>
          <w:color w:val="FF0000"/>
          <w:sz w:val="24"/>
        </w:rPr>
        <w:t>.</w:t>
      </w:r>
      <w:r>
        <w:rPr>
          <w:color w:val="FF0000"/>
          <w:sz w:val="24"/>
          <w:lang w:val="en-US"/>
        </w:rPr>
        <w:t xml:space="preserve">  </w:t>
      </w:r>
      <w:r>
        <w:rPr>
          <w:color w:val="FF0000"/>
          <w:sz w:val="24"/>
          <w:highlight w:val="yellow"/>
          <w:lang w:val="en-US"/>
        </w:rPr>
        <w:t>*ga relate dengan pasal 2 ayat 1 point b saran di hilangkan aja*</w:t>
      </w:r>
    </w:p>
    <w:p>
      <w:pPr>
        <w:pStyle w:val="5"/>
        <w:spacing w:before="8"/>
        <w:ind w:left="0"/>
        <w:jc w:val="left"/>
        <w:rPr>
          <w:sz w:val="35"/>
        </w:rPr>
      </w:pPr>
    </w:p>
    <w:p>
      <w:pPr>
        <w:pStyle w:val="2"/>
      </w:pPr>
      <w:r>
        <w:rPr>
          <w:w w:val="95"/>
        </w:rPr>
        <w:t>PASAL</w:t>
      </w:r>
      <w:r>
        <w:rPr>
          <w:spacing w:val="-2"/>
          <w:w w:val="95"/>
        </w:rPr>
        <w:t xml:space="preserve"> </w:t>
      </w:r>
      <w:r>
        <w:rPr>
          <w:w w:val="95"/>
        </w:rPr>
        <w:t>5</w:t>
      </w:r>
    </w:p>
    <w:p>
      <w:pPr>
        <w:spacing w:before="137"/>
        <w:ind w:left="2920" w:right="2938"/>
        <w:jc w:val="center"/>
        <w:rPr>
          <w:b/>
          <w:sz w:val="24"/>
        </w:rPr>
      </w:pPr>
      <w:r>
        <w:rPr>
          <w:b/>
          <w:spacing w:val="-4"/>
          <w:sz w:val="24"/>
        </w:rPr>
        <w:t>BIAYA</w:t>
      </w:r>
      <w:r>
        <w:rPr>
          <w:b/>
          <w:spacing w:val="-14"/>
          <w:sz w:val="24"/>
        </w:rPr>
        <w:t xml:space="preserve"> </w:t>
      </w:r>
      <w:r>
        <w:rPr>
          <w:b/>
          <w:spacing w:val="-3"/>
          <w:sz w:val="24"/>
        </w:rPr>
        <w:t>PELAKSANAAN</w:t>
      </w:r>
    </w:p>
    <w:p>
      <w:pPr>
        <w:spacing w:before="140" w:line="360" w:lineRule="auto"/>
        <w:ind w:left="100" w:right="115" w:firstLine="719"/>
        <w:jc w:val="both"/>
        <w:rPr>
          <w:sz w:val="24"/>
        </w:rPr>
      </w:pPr>
      <w:r>
        <w:pict>
          <v:shape id="_x0000_s2057" o:spid="_x0000_s2057" o:spt="100" style="position:absolute;left:0pt;margin-left:82.3pt;margin-top:37.55pt;height:416.5pt;width:403.05pt;mso-position-horizontal-relative:page;z-index:-251654144;mso-width-relative:page;mso-height-relative:page;" fillcolor="#C0C0C0" filled="t" stroked="f" coordsize="8061,8330" adj="," path="m2690,7022l2686,6946,2675,6869,2659,6799,2640,6731,2617,6663,2590,6596,2559,6529,2524,6463,2485,6398,2453,6349,2453,7223,2445,7303,2429,7379,2403,7452,2367,7520,2323,7584,2270,7643,2223,7686,2166,7730,2099,7774,2022,7818,705,6501,521,6317,560,6245,601,6181,643,6125,687,6076,748,6021,814,5975,883,5939,956,5912,1033,5894,1114,5885,1199,5886,1288,5897,1354,5911,1420,5930,1486,5953,1552,5982,1618,6015,1685,6054,1751,6097,1817,6146,1884,6199,1950,6258,2016,6322,2080,6388,2138,6454,2192,6520,2240,6586,2283,6652,2321,6718,2355,6784,2383,6851,2407,6917,2426,6983,2440,7049,2451,7138,2453,7223,2453,6349,2442,6334,2396,6270,2344,6207,2289,6144,2230,6082,2168,6023,2106,5968,2043,5917,1999,5885,1979,5870,1915,5827,1850,5788,1784,5753,1717,5721,1650,5693,1564,5665,1481,5644,1399,5630,1320,5624,1244,5624,1169,5632,1098,5647,1035,5668,970,5695,904,5730,836,5773,767,5823,696,5880,623,5945,548,6017,0,6565,48,6613,99,6563,138,6531,180,6510,225,6501,271,6505,312,6521,365,6556,429,6610,506,6684,1647,7824,1714,7894,1764,7953,1799,8001,1817,8039,1828,8091,1823,8141,1803,8188,1768,8231,1755,8244,1717,8282,1765,8330,2277,7818,2367,7728,2429,7663,2484,7596,2533,7528,2576,7459,2611,7389,2641,7317,2663,7245,2679,7172,2688,7098,2690,7022xm6000,4095l5952,4047,5907,4080,5861,4102,5813,4114,5764,4115,5706,4105,5632,4081,5540,4043,5493,4019,5432,3989,4770,3648,4770,3951,4307,4414,4270,4341,4196,4195,3939,3684,3866,3539,3828,3466,4770,3951,4770,3648,4417,3466,3495,2990,3460,3024,3534,3167,3679,3452,4148,4380,4330,4737,4439,4950,4487,5046,4525,5130,4553,5204,4571,5266,4581,5317,4580,5348,4570,5385,4551,5427,4523,5475,4462,5517,4399,5548,4336,5570,4273,5580,4217,5581,4149,5575,4070,5562,3979,5541,3878,5512,3093,5284,3129,5211,3156,5140,3174,5069,3183,5000,3184,4931,3175,4864,3154,4785,3123,4710,3083,4637,3033,4567,3015,4547,2973,4501,2948,4478,2948,5117,2946,5186,2933,5254,2908,5321,2872,5387,2825,5453,2766,5517,2760,5523,2753,5531,2742,5539,2710,5571,2171,5033,1975,4837,2011,4780,2045,4731,2076,4690,2106,4657,2175,4601,2249,4565,2331,4547,2419,4550,2491,4566,2562,4593,2631,4631,2700,4680,2767,4741,2828,4810,2877,4883,2912,4958,2936,5036,2948,5117,2948,4478,2911,4445,2847,4398,2780,4359,2711,4330,2640,4308,2552,4295,2468,4295,2390,4306,2316,4330,2266,4355,2212,4388,2155,4430,2094,4480,2028,4539,1959,4606,1468,5097,1481,5109,1517,5145,1567,5094,1607,5062,1649,5042,1693,5033,1740,5036,1780,5053,1833,5088,1898,5142,1974,5216,3115,6356,3182,6426,3232,6484,3267,6532,3285,6568,3296,6621,3291,6672,3271,6719,3236,6763,3185,6814,3197,6826,3234,6862,3746,6350,3810,6285,3762,6237,3749,6250,3710,6290,3670,6322,3629,6342,3585,6350,3539,6345,3499,6329,3446,6294,3381,6240,3304,6166,2792,5653,2800,5646,2809,5639,2816,5631,2824,5624,2835,5615,2853,5598,2870,5580,2878,5571,2888,5560,2932,5512,4213,5882,4514,5581,4571,5525,4573,5523,4957,5138,4995,5101,4946,5053,4896,5091,4852,5118,4813,5134,4780,5138,4752,5136,4725,5128,4702,5116,4680,5098,4653,5067,4625,5026,4594,4974,4560,4911,4523,4837,4411,4615,4373,4541,4500,4414,4894,4019,5229,4192,5304,4232,5366,4269,5415,4303,5450,4333,5469,4355,5483,4380,5492,4406,5495,4434,5491,4464,5477,4499,5454,4537,5421,4578,5469,4626,5980,4115,6000,4095xm6634,3462l6586,3414,6537,3462,6511,3484,6482,3501,6450,3514,6414,3522,6388,3524,6363,3523,6339,3518,6317,3508,6284,3487,6241,3452,6189,3405,6127,3344,5572,2789,5817,2544,5850,2514,5882,2491,5913,2474,5943,2465,5973,2463,6004,2466,6036,2473,6070,2485,6106,2504,6146,2532,6191,2570,6240,2616,6277,2579,5680,1982,5643,2018,5701,2093,5744,2158,5771,2215,5784,2263,5783,2307,5770,2350,5746,2394,5709,2436,5464,2681,4770,1988,5067,1691,5118,1643,5165,1606,5209,1578,5249,1561,5288,1552,5329,1549,5372,1551,5417,1560,5467,1577,5524,1603,5588,1638,5659,1682,5693,1648,5293,1273,4291,2274,4339,2323,4387,2275,4413,2253,4442,2236,4474,2223,4509,2215,4536,2213,4560,2215,4584,2221,4606,2230,4639,2252,4681,2286,4734,2334,4796,2394,5936,3535,6006,3608,6060,3670,6095,3721,6113,3759,6119,3808,6112,3856,6090,3901,6055,3944,6008,3991,6056,4039,6634,3462xm8061,2034l8013,1986,7966,2033,7926,2066,7884,2088,7841,2097,7795,2094,7756,2078,7704,2043,7641,1990,7566,1918,6217,569,6407,380,6449,342,6491,313,6534,292,6577,280,6622,277,6669,281,6718,292,6770,310,6807,329,6850,356,6900,392,6956,437,6994,399,6565,0,5466,1099,5864,1529,5902,1491,5851,1429,5809,1370,5778,1312,5756,1257,5743,1206,5737,1159,5740,1115,5749,1074,5765,1043,5789,1007,5822,967,5865,922,6027,760,7375,2109,7441,2178,7491,2236,7525,2283,7543,2320,7552,2371,7546,2420,7525,2466,7490,2509,7442,2557,7490,2605,8061,2034xe">
            <v:path arrowok="t" o:connecttype="custom" o:connectlocs="1031852775,2147483646;954433575,2147483646;210080225,2147483646;385483100,2147483646;625805200,2147483646;838708000,2147483646;970562575,2147483646;945159400,2147483646;772175875,2147483646;532257000,2147483646;309273575,2147483646;72580500,2147483646;691127650,2147483646;707659875,2147483646;1038707600,2147483646;2147483646,1934673550;2147483646,1923383250;1558867850,1729835250;1483464775,1694754675;1847173725,2147483646;1722980425,2147483646;1272578100,2147483646;1222981425,2144350550;1158062200,2147483646;796369375,2147483646;975401275,2137495725;1174191200,2147483646;1064514000,2039915275;844353150,2109269975;664918025,2147483646;1283061950,2147483646;1284271625,2147483646;1479835750,2147483646;1125804200,2147483646;1160481550,2147483646;2014108875,2147483646;1895963950,2147483646;1763302925,2133866700;2147483646,2058866850;2147483646,2147483646;2147483646,1719754625;2147483646,1675803100;2147483646,1295965150;2147483646,1342739250;2147483646,1250400725;2100399025,939111025;2147483646,963304525;1791125450,1204433075;1887496225,1224594325;2147483646,1838302775;2147483646,1103626825;2147483646,1105239725;2147483646,414515300;2147483646,463708750;2147483646,809675800;2147483646,674595425;2147483646,1278626475" o:connectangles="0,0,0,0,0,0,0,0,0,0,0,0,0,0,0,0,0,0,0,0,0,0,0,0,0,0,0,0,0,0,0,0,0,0,0,0,0,0,0,0,0,0,0,0,0,0,0,0,0,0,0,0,0,0,0,0,0"/>
            <v:fill on="t" opacity="32896f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pacing w:val="-1"/>
          <w:sz w:val="24"/>
        </w:rPr>
        <w:t>Biaya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atas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jasa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pelaksanaan</w:t>
      </w:r>
      <w:r>
        <w:rPr>
          <w:spacing w:val="-12"/>
          <w:sz w:val="24"/>
        </w:rPr>
        <w:t xml:space="preserve"> </w:t>
      </w:r>
      <w:r>
        <w:rPr>
          <w:sz w:val="24"/>
        </w:rPr>
        <w:t>pekerjaan</w:t>
      </w:r>
      <w:r>
        <w:rPr>
          <w:spacing w:val="-11"/>
          <w:sz w:val="24"/>
        </w:rPr>
        <w:t xml:space="preserve"> </w:t>
      </w: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I-ONE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adalah senilai </w:t>
      </w:r>
      <w:r>
        <w:rPr>
          <w:b/>
          <w:sz w:val="24"/>
        </w:rPr>
        <w:t>Rp334.472.000,- (Tiga Ratus Tiga Puluh Empat Juta Empat Ratus Tujuh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Puluh Dua Ribu Rupiah)</w:t>
      </w:r>
      <w:r>
        <w:rPr>
          <w:sz w:val="24"/>
        </w:rPr>
        <w:t>. Biaya tersebut mencakup jasa pembangunan dan pengawasan</w:t>
      </w:r>
      <w:r>
        <w:rPr>
          <w:spacing w:val="1"/>
          <w:sz w:val="24"/>
        </w:rPr>
        <w:t xml:space="preserve"> </w:t>
      </w:r>
      <w:r>
        <w:rPr>
          <w:sz w:val="24"/>
        </w:rPr>
        <w:t>pengerjaan</w:t>
      </w:r>
      <w:r>
        <w:rPr>
          <w:spacing w:val="-1"/>
          <w:sz w:val="24"/>
        </w:rPr>
        <w:t xml:space="preserve"> </w:t>
      </w:r>
      <w:r>
        <w:rPr>
          <w:sz w:val="24"/>
        </w:rPr>
        <w:t>pancang sebagaimana tertera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-5"/>
          <w:sz w:val="24"/>
        </w:rPr>
        <w:t xml:space="preserve"> </w:t>
      </w:r>
      <w:r>
        <w:rPr>
          <w:sz w:val="24"/>
        </w:rPr>
        <w:t>lampiran 1</w:t>
      </w:r>
      <w:r>
        <w:rPr>
          <w:spacing w:val="-1"/>
          <w:sz w:val="24"/>
        </w:rPr>
        <w:t xml:space="preserve"> </w:t>
      </w:r>
      <w:r>
        <w:rPr>
          <w:sz w:val="24"/>
        </w:rPr>
        <w:t>Perjanjian ini.</w:t>
      </w:r>
    </w:p>
    <w:p>
      <w:pPr>
        <w:spacing w:before="140" w:line="360" w:lineRule="auto"/>
        <w:ind w:right="115"/>
        <w:jc w:val="both"/>
        <w:rPr>
          <w:color w:val="FF0000"/>
          <w:sz w:val="24"/>
          <w:highlight w:val="yellow"/>
          <w:lang w:val="en-US"/>
        </w:rPr>
      </w:pPr>
      <w:r>
        <w:rPr>
          <w:color w:val="FF0000"/>
          <w:sz w:val="24"/>
          <w:highlight w:val="yellow"/>
          <w:lang w:val="en-US"/>
        </w:rPr>
        <w:t>*bisa di tambahkan biaya bangunan yang sudah sempat di buatkan bisa dengan pasal baru atau di pasal 5*</w:t>
      </w:r>
    </w:p>
    <w:p>
      <w:pPr>
        <w:pStyle w:val="5"/>
        <w:spacing w:before="10"/>
        <w:ind w:left="0"/>
        <w:jc w:val="left"/>
        <w:rPr>
          <w:sz w:val="35"/>
        </w:rPr>
      </w:pPr>
    </w:p>
    <w:p>
      <w:pPr>
        <w:pStyle w:val="2"/>
      </w:pPr>
      <w:r>
        <w:rPr>
          <w:w w:val="95"/>
        </w:rPr>
        <w:t>PASAL</w:t>
      </w:r>
      <w:r>
        <w:rPr>
          <w:spacing w:val="-2"/>
          <w:w w:val="95"/>
        </w:rPr>
        <w:t xml:space="preserve"> </w:t>
      </w:r>
      <w:r>
        <w:rPr>
          <w:w w:val="95"/>
        </w:rPr>
        <w:t>6</w:t>
      </w:r>
    </w:p>
    <w:p>
      <w:pPr>
        <w:spacing w:before="140"/>
        <w:ind w:left="2005" w:right="2029"/>
        <w:jc w:val="center"/>
        <w:rPr>
          <w:b/>
          <w:sz w:val="24"/>
        </w:rPr>
      </w:pPr>
      <w:r>
        <w:rPr>
          <w:b/>
          <w:sz w:val="24"/>
        </w:rPr>
        <w:t>PROSEDUR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PENAGIHAN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PEMBAYARAN</w:t>
      </w:r>
    </w:p>
    <w:p>
      <w:pPr>
        <w:pStyle w:val="5"/>
        <w:spacing w:before="136" w:line="362" w:lineRule="auto"/>
        <w:ind w:left="100" w:right="116" w:firstLine="719"/>
      </w:pPr>
      <w:r>
        <w:t xml:space="preserve">Prosedur pembayaran </w:t>
      </w:r>
      <w:r>
        <w:rPr>
          <w:b/>
        </w:rPr>
        <w:t xml:space="preserve">KLIEN </w:t>
      </w:r>
      <w:r>
        <w:t xml:space="preserve">pada </w:t>
      </w:r>
      <w:r>
        <w:rPr>
          <w:b/>
        </w:rPr>
        <w:t xml:space="preserve">AETHER </w:t>
      </w:r>
      <w:r>
        <w:t>sesuai dalam pasal 5 akan dilakukan</w:t>
      </w:r>
      <w:r>
        <w:rPr>
          <w:spacing w:val="1"/>
        </w:rPr>
        <w:t xml:space="preserve"> </w:t>
      </w:r>
      <w:r>
        <w:t>secara bertahap</w:t>
      </w:r>
      <w:r>
        <w:rPr>
          <w:spacing w:val="-1"/>
        </w:rPr>
        <w:t xml:space="preserve"> </w:t>
      </w:r>
      <w:r>
        <w:t>sesuai</w:t>
      </w:r>
      <w:r>
        <w:rPr>
          <w:spacing w:val="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(lima)</w:t>
      </w:r>
      <w:r>
        <w:rPr>
          <w:spacing w:val="-5"/>
        </w:rPr>
        <w:t xml:space="preserve"> </w:t>
      </w:r>
      <w:r>
        <w:t>termin yang</w:t>
      </w:r>
      <w:r>
        <w:rPr>
          <w:spacing w:val="-1"/>
        </w:rPr>
        <w:t xml:space="preserve"> </w:t>
      </w:r>
      <w:r>
        <w:t>disepakati bersama</w:t>
      </w:r>
      <w:r>
        <w:rPr>
          <w:spacing w:val="1"/>
        </w:rPr>
        <w:t xml:space="preserve"> </w:t>
      </w:r>
      <w:r>
        <w:t>sebagai berikut:</w:t>
      </w:r>
    </w:p>
    <w:p>
      <w:pPr>
        <w:pStyle w:val="5"/>
        <w:spacing w:before="136" w:line="362" w:lineRule="auto"/>
        <w:ind w:left="100" w:right="116" w:firstLine="719"/>
        <w:rPr>
          <w:color w:val="FF0000"/>
          <w:highlight w:val="yellow"/>
          <w:lang w:val="en-US"/>
        </w:rPr>
      </w:pPr>
      <w:r>
        <w:rPr>
          <w:color w:val="FF0000"/>
          <w:highlight w:val="yellow"/>
          <w:lang w:val="en-US"/>
        </w:rPr>
        <w:t>*bisa di tambahkan setiap termin ada BA untuk di tanda tangani agar ada pengecekan dari klien apakan sudah sesuai dengan progress pengerjaan*</w:t>
      </w:r>
    </w:p>
    <w:p>
      <w:pPr>
        <w:pStyle w:val="5"/>
        <w:spacing w:before="136" w:line="362" w:lineRule="auto"/>
        <w:ind w:left="100" w:right="116" w:firstLine="719"/>
        <w:rPr>
          <w:color w:val="FF0000"/>
          <w:highlight w:val="yellow"/>
          <w:lang w:val="en-US"/>
        </w:rPr>
      </w:pPr>
      <w:r>
        <w:rPr>
          <w:color w:val="FF0000"/>
          <w:highlight w:val="yellow"/>
          <w:lang w:val="en-US"/>
        </w:rPr>
        <w:t>*di beri tambahan pembayaran hanya bisa melalui 1 rekening, dan cantumkan no rekening, nama rekening, bank, dan lokasi pembukaan rerkening (diluar dari rekening tersebut tidak dianggap sah)*</w:t>
      </w:r>
    </w:p>
    <w:p>
      <w:pPr>
        <w:pStyle w:val="7"/>
        <w:numPr>
          <w:ilvl w:val="0"/>
          <w:numId w:val="6"/>
        </w:numPr>
        <w:tabs>
          <w:tab w:val="left" w:pos="1181"/>
        </w:tabs>
        <w:spacing w:line="270" w:lineRule="exact"/>
        <w:jc w:val="both"/>
        <w:rPr>
          <w:sz w:val="24"/>
        </w:rPr>
      </w:pPr>
      <w:r>
        <w:rPr>
          <w:sz w:val="24"/>
        </w:rPr>
        <w:t>Termin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(satu)</w:t>
      </w:r>
    </w:p>
    <w:p>
      <w:pPr>
        <w:pStyle w:val="5"/>
        <w:spacing w:before="141"/>
        <w:jc w:val="left"/>
      </w:pPr>
      <w:r>
        <w:t>Dibayarkan</w:t>
      </w:r>
      <w:r>
        <w:rPr>
          <w:spacing w:val="-3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uang</w:t>
      </w:r>
      <w:r>
        <w:rPr>
          <w:spacing w:val="-2"/>
        </w:rPr>
        <w:t xml:space="preserve"> </w:t>
      </w:r>
      <w:r>
        <w:t>muka</w:t>
      </w:r>
      <w:r>
        <w:rPr>
          <w:spacing w:val="-2"/>
        </w:rPr>
        <w:t xml:space="preserve"> </w:t>
      </w:r>
      <w:r>
        <w:t>saat</w:t>
      </w:r>
      <w:r>
        <w:rPr>
          <w:spacing w:val="-1"/>
        </w:rPr>
        <w:t xml:space="preserve"> </w:t>
      </w:r>
      <w:r>
        <w:t>dimulainya</w:t>
      </w:r>
      <w:r>
        <w:rPr>
          <w:spacing w:val="-1"/>
        </w:rPr>
        <w:t xml:space="preserve"> </w:t>
      </w:r>
      <w:r>
        <w:t>Proyek</w:t>
      </w:r>
      <w:r>
        <w:rPr>
          <w:spacing w:val="-2"/>
        </w:rPr>
        <w:t xml:space="preserve"> </w:t>
      </w:r>
      <w:r>
        <w:t>Pembangunan</w:t>
      </w:r>
      <w:r>
        <w:rPr>
          <w:spacing w:val="-3"/>
        </w:rPr>
        <w:t xml:space="preserve"> </w:t>
      </w:r>
      <w:r>
        <w:t>Jembatan</w:t>
      </w:r>
    </w:p>
    <w:p>
      <w:pPr>
        <w:pStyle w:val="5"/>
        <w:spacing w:before="136" w:line="357" w:lineRule="auto"/>
        <w:jc w:val="left"/>
      </w:pPr>
      <w:r>
        <w:t>I-ONE,</w:t>
      </w:r>
      <w:r>
        <w:rPr>
          <w:spacing w:val="13"/>
        </w:rPr>
        <w:t xml:space="preserve"> </w:t>
      </w:r>
      <w:r>
        <w:t>terhitung</w:t>
      </w:r>
      <w:r>
        <w:rPr>
          <w:spacing w:val="14"/>
        </w:rPr>
        <w:t xml:space="preserve"> </w:t>
      </w:r>
      <w:r>
        <w:t>dimulai</w:t>
      </w:r>
      <w:r>
        <w:rPr>
          <w:spacing w:val="15"/>
        </w:rPr>
        <w:t xml:space="preserve"> </w:t>
      </w:r>
      <w:r>
        <w:t>ketika</w:t>
      </w:r>
      <w:r>
        <w:rPr>
          <w:spacing w:val="16"/>
        </w:rPr>
        <w:t xml:space="preserve"> </w:t>
      </w:r>
      <w:r>
        <w:t>pekerja</w:t>
      </w:r>
      <w:r>
        <w:rPr>
          <w:spacing w:val="16"/>
        </w:rPr>
        <w:t xml:space="preserve"> </w:t>
      </w:r>
      <w:r>
        <w:t>tiba</w:t>
      </w:r>
      <w:r>
        <w:rPr>
          <w:spacing w:val="16"/>
        </w:rPr>
        <w:t xml:space="preserve"> </w:t>
      </w:r>
      <w:r>
        <w:t>dilokasi</w:t>
      </w:r>
      <w:r>
        <w:rPr>
          <w:spacing w:val="21"/>
        </w:rPr>
        <w:t xml:space="preserve"> </w:t>
      </w:r>
      <w:r>
        <w:t>sesuai</w:t>
      </w:r>
      <w:r>
        <w:rPr>
          <w:spacing w:val="15"/>
        </w:rPr>
        <w:t xml:space="preserve"> </w:t>
      </w:r>
      <w:r>
        <w:t>dengan</w:t>
      </w:r>
      <w:r>
        <w:rPr>
          <w:spacing w:val="14"/>
        </w:rPr>
        <w:t xml:space="preserve"> </w:t>
      </w:r>
      <w:r>
        <w:t>pasal</w:t>
      </w:r>
      <w:r>
        <w:rPr>
          <w:spacing w:val="15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yaitu</w:t>
      </w:r>
      <w:r>
        <w:rPr>
          <w:spacing w:val="-57"/>
        </w:rPr>
        <w:t xml:space="preserve"> </w:t>
      </w:r>
      <w:r>
        <w:t>senilai 30% dari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pelaksanaan</w:t>
      </w:r>
      <w:r>
        <w:rPr>
          <w:spacing w:val="-1"/>
        </w:rPr>
        <w:t xml:space="preserve"> </w:t>
      </w:r>
      <w:r>
        <w:t>dalam</w:t>
      </w:r>
      <w:r>
        <w:rPr>
          <w:spacing w:val="3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3.</w:t>
      </w:r>
    </w:p>
    <w:p>
      <w:pPr>
        <w:pStyle w:val="5"/>
        <w:spacing w:before="5"/>
        <w:jc w:val="left"/>
      </w:pPr>
      <w:r>
        <w:t>Rp334.472.000,-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30%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Rp100.341.600</w:t>
      </w:r>
    </w:p>
    <w:p>
      <w:pPr>
        <w:pStyle w:val="5"/>
        <w:ind w:left="0"/>
        <w:jc w:val="left"/>
        <w:rPr>
          <w:sz w:val="26"/>
        </w:rPr>
      </w:pPr>
    </w:p>
    <w:p>
      <w:pPr>
        <w:pStyle w:val="5"/>
        <w:spacing w:before="1"/>
        <w:ind w:left="0"/>
        <w:jc w:val="left"/>
        <w:rPr>
          <w:sz w:val="22"/>
        </w:rPr>
      </w:pPr>
    </w:p>
    <w:p>
      <w:pPr>
        <w:pStyle w:val="7"/>
        <w:numPr>
          <w:ilvl w:val="0"/>
          <w:numId w:val="6"/>
        </w:numPr>
        <w:tabs>
          <w:tab w:val="left" w:pos="1181"/>
        </w:tabs>
        <w:jc w:val="both"/>
        <w:rPr>
          <w:sz w:val="24"/>
        </w:rPr>
      </w:pPr>
      <w:r>
        <w:rPr>
          <w:sz w:val="24"/>
        </w:rPr>
        <w:t>Termin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(dua)</w:t>
      </w:r>
    </w:p>
    <w:p>
      <w:pPr>
        <w:pStyle w:val="5"/>
        <w:spacing w:before="136" w:line="360" w:lineRule="auto"/>
        <w:ind w:right="117"/>
      </w:pPr>
      <w:r>
        <w:t>Dibayarkan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dikerjakan</w:t>
      </w:r>
      <w:r>
        <w:rPr>
          <w:spacing w:val="1"/>
        </w:rPr>
        <w:t xml:space="preserve"> </w:t>
      </w:r>
      <w:r>
        <w:t>30%</w:t>
      </w:r>
      <w:r>
        <w:rPr>
          <w:spacing w:val="1"/>
        </w:rPr>
        <w:t xml:space="preserve"> </w:t>
      </w:r>
      <w:r>
        <w:t>yaitu,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pembesian</w:t>
      </w:r>
      <w:r>
        <w:rPr>
          <w:spacing w:val="-9"/>
        </w:rPr>
        <w:t xml:space="preserve"> </w:t>
      </w:r>
      <w:r>
        <w:rPr>
          <w:i/>
        </w:rPr>
        <w:t>footplate</w:t>
      </w:r>
      <w:r>
        <w:rPr>
          <w:i/>
          <w:spacing w:val="-7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rPr>
          <w:i/>
        </w:rPr>
        <w:t>pierhead</w:t>
      </w:r>
      <w:r>
        <w:rPr>
          <w:i/>
          <w:spacing w:val="-8"/>
        </w:rPr>
        <w:t xml:space="preserve"> </w:t>
      </w:r>
      <w:r>
        <w:t>selesai.</w:t>
      </w:r>
      <w:r>
        <w:rPr>
          <w:spacing w:val="-9"/>
        </w:rPr>
        <w:t xml:space="preserve"> </w:t>
      </w:r>
      <w:r>
        <w:t>senilai</w:t>
      </w:r>
      <w:r>
        <w:rPr>
          <w:spacing w:val="-9"/>
        </w:rPr>
        <w:t xml:space="preserve"> </w:t>
      </w:r>
      <w:r>
        <w:t>20%</w:t>
      </w:r>
      <w:r>
        <w:rPr>
          <w:spacing w:val="-5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nilai</w:t>
      </w:r>
      <w:r>
        <w:rPr>
          <w:spacing w:val="-6"/>
        </w:rPr>
        <w:t xml:space="preserve"> </w:t>
      </w:r>
      <w:r>
        <w:t>pelaksanaan</w:t>
      </w:r>
      <w:r>
        <w:rPr>
          <w:spacing w:val="-7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3.</w:t>
      </w:r>
    </w:p>
    <w:p>
      <w:pPr>
        <w:pStyle w:val="5"/>
        <w:spacing w:before="2"/>
      </w:pPr>
      <w:r>
        <w:t>Rp334.472.000,-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Rp66.894.400</w:t>
      </w:r>
    </w:p>
    <w:p>
      <w:pPr>
        <w:pStyle w:val="5"/>
        <w:ind w:left="0"/>
        <w:jc w:val="left"/>
        <w:rPr>
          <w:sz w:val="26"/>
        </w:rPr>
      </w:pPr>
    </w:p>
    <w:p>
      <w:pPr>
        <w:pStyle w:val="5"/>
        <w:ind w:left="0"/>
        <w:jc w:val="left"/>
        <w:rPr>
          <w:sz w:val="22"/>
        </w:rPr>
      </w:pPr>
    </w:p>
    <w:p>
      <w:pPr>
        <w:pStyle w:val="7"/>
        <w:numPr>
          <w:ilvl w:val="0"/>
          <w:numId w:val="6"/>
        </w:numPr>
        <w:tabs>
          <w:tab w:val="left" w:pos="1181"/>
        </w:tabs>
        <w:spacing w:before="1"/>
        <w:jc w:val="both"/>
        <w:rPr>
          <w:sz w:val="24"/>
        </w:rPr>
      </w:pPr>
      <w:r>
        <w:rPr>
          <w:sz w:val="24"/>
        </w:rPr>
        <w:t>Termin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(tiga)</w:t>
      </w:r>
    </w:p>
    <w:p>
      <w:pPr>
        <w:pStyle w:val="5"/>
        <w:spacing w:before="136" w:line="360" w:lineRule="auto"/>
        <w:ind w:right="116"/>
      </w:pPr>
      <w:r>
        <w:t>Dibayarkan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dikerjakan</w:t>
      </w:r>
      <w:r>
        <w:rPr>
          <w:spacing w:val="1"/>
        </w:rPr>
        <w:t xml:space="preserve"> </w:t>
      </w:r>
      <w:r>
        <w:t>50%</w:t>
      </w:r>
      <w:r>
        <w:rPr>
          <w:spacing w:val="1"/>
        </w:rPr>
        <w:t xml:space="preserve"> </w:t>
      </w:r>
      <w:r>
        <w:t>yaitu,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pengecoran</w:t>
      </w:r>
      <w:r>
        <w:rPr>
          <w:spacing w:val="1"/>
        </w:rPr>
        <w:t xml:space="preserve"> </w:t>
      </w:r>
      <w:r>
        <w:rPr>
          <w:i/>
        </w:rPr>
        <w:t xml:space="preserve">footplate </w:t>
      </w:r>
      <w:r>
        <w:t xml:space="preserve">dan </w:t>
      </w:r>
      <w:r>
        <w:rPr>
          <w:i/>
        </w:rPr>
        <w:t xml:space="preserve">pierhead </w:t>
      </w:r>
      <w:r>
        <w:t>selesai dan memulai proses begisting jembatan senilai 20%</w:t>
      </w:r>
      <w:r>
        <w:rPr>
          <w:spacing w:val="-57"/>
        </w:rPr>
        <w:t xml:space="preserve"> </w:t>
      </w:r>
      <w:r>
        <w:t>dari nilai</w:t>
      </w:r>
      <w:r>
        <w:rPr>
          <w:spacing w:val="1"/>
        </w:rPr>
        <w:t xml:space="preserve"> </w:t>
      </w:r>
      <w:r>
        <w:t>pelaksanaan dalam</w:t>
      </w:r>
      <w:r>
        <w:rPr>
          <w:spacing w:val="1"/>
        </w:rPr>
        <w:t xml:space="preserve"> </w:t>
      </w:r>
      <w:r>
        <w:t>pasal</w:t>
      </w:r>
      <w:r>
        <w:rPr>
          <w:spacing w:val="6"/>
        </w:rPr>
        <w:t xml:space="preserve"> </w:t>
      </w:r>
      <w:r>
        <w:t>3.</w:t>
      </w:r>
    </w:p>
    <w:p>
      <w:pPr>
        <w:pStyle w:val="5"/>
        <w:spacing w:before="2"/>
      </w:pPr>
      <w:r>
        <w:t>Rp334.472.000,-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Rp66.894.400</w:t>
      </w:r>
    </w:p>
    <w:p>
      <w:pPr>
        <w:sectPr>
          <w:pgSz w:w="11910" w:h="16840"/>
          <w:pgMar w:top="1580" w:right="1320" w:bottom="1200" w:left="1340" w:header="0" w:footer="1010" w:gutter="0"/>
          <w:cols w:space="720" w:num="1"/>
        </w:sectPr>
      </w:pPr>
    </w:p>
    <w:p>
      <w:pPr>
        <w:pStyle w:val="7"/>
        <w:numPr>
          <w:ilvl w:val="0"/>
          <w:numId w:val="6"/>
        </w:numPr>
        <w:tabs>
          <w:tab w:val="left" w:pos="1181"/>
        </w:tabs>
        <w:spacing w:before="112"/>
        <w:jc w:val="both"/>
        <w:rPr>
          <w:sz w:val="24"/>
        </w:rPr>
      </w:pPr>
      <w:r>
        <w:rPr>
          <w:sz w:val="24"/>
        </w:rPr>
        <w:t>Termin</w:t>
      </w:r>
      <w:r>
        <w:rPr>
          <w:spacing w:val="-5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(empat)</w:t>
      </w:r>
    </w:p>
    <w:p>
      <w:pPr>
        <w:pStyle w:val="5"/>
        <w:spacing w:before="140" w:line="360" w:lineRule="auto"/>
        <w:ind w:right="114"/>
      </w:pPr>
      <w:r>
        <w:t>Dibayarkan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dikerjakan</w:t>
      </w:r>
      <w:r>
        <w:rPr>
          <w:spacing w:val="1"/>
        </w:rPr>
        <w:t xml:space="preserve"> </w:t>
      </w:r>
      <w:r>
        <w:t>70%</w:t>
      </w:r>
      <w:r>
        <w:rPr>
          <w:spacing w:val="1"/>
        </w:rPr>
        <w:t xml:space="preserve"> </w:t>
      </w:r>
      <w:r>
        <w:t>yaitu,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pembesian plat jembatan selesai dan siap dilakukan pengecoran senilai 20% dari</w:t>
      </w:r>
      <w:r>
        <w:rPr>
          <w:spacing w:val="1"/>
        </w:rPr>
        <w:t xml:space="preserve"> </w:t>
      </w:r>
      <w:r>
        <w:t>nilai pelaksanaan dalam</w:t>
      </w:r>
      <w:r>
        <w:rPr>
          <w:spacing w:val="1"/>
        </w:rPr>
        <w:t xml:space="preserve"> </w:t>
      </w:r>
      <w:r>
        <w:t>pasal</w:t>
      </w:r>
      <w:r>
        <w:rPr>
          <w:spacing w:val="6"/>
        </w:rPr>
        <w:t xml:space="preserve"> </w:t>
      </w:r>
      <w:r>
        <w:t>3.</w:t>
      </w:r>
    </w:p>
    <w:p>
      <w:pPr>
        <w:pStyle w:val="5"/>
        <w:spacing w:line="275" w:lineRule="exact"/>
      </w:pPr>
      <w:r>
        <w:t>Rp334.472.000,-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Rp66.894.400</w:t>
      </w:r>
    </w:p>
    <w:p>
      <w:pPr>
        <w:pStyle w:val="5"/>
        <w:ind w:left="0"/>
        <w:jc w:val="left"/>
        <w:rPr>
          <w:sz w:val="26"/>
        </w:rPr>
      </w:pPr>
    </w:p>
    <w:p>
      <w:pPr>
        <w:pStyle w:val="5"/>
        <w:ind w:left="0"/>
        <w:jc w:val="left"/>
        <w:rPr>
          <w:sz w:val="22"/>
        </w:rPr>
      </w:pPr>
    </w:p>
    <w:p>
      <w:pPr>
        <w:pStyle w:val="7"/>
        <w:numPr>
          <w:ilvl w:val="0"/>
          <w:numId w:val="6"/>
        </w:numPr>
        <w:tabs>
          <w:tab w:val="left" w:pos="1181"/>
        </w:tabs>
        <w:jc w:val="both"/>
        <w:rPr>
          <w:sz w:val="24"/>
        </w:rPr>
      </w:pPr>
      <w:r>
        <w:pict>
          <v:shape id="_x0000_s2056" o:spid="_x0000_s2056" o:spt="100" style="position:absolute;left:0pt;margin-left:82.3pt;margin-top:9.95pt;height:416.5pt;width:403.05pt;mso-position-horizontal-relative:page;z-index:-251653120;mso-width-relative:page;mso-height-relative:page;" fillcolor="#C0C0C0" filled="t" stroked="f" coordsize="8061,8330" adj="," path="m2690,7022l2686,6946,2675,6869,2659,6799,2640,6731,2617,6663,2590,6596,2559,6529,2524,6463,2485,6398,2453,6349,2453,7223,2445,7303,2429,7379,2403,7452,2367,7520,2323,7584,2270,7643,2223,7686,2166,7730,2099,7774,2022,7818,705,6501,521,6317,560,6245,601,6181,643,6125,687,6076,748,6021,814,5975,883,5939,956,5912,1033,5894,1114,5885,1199,5886,1288,5897,1354,5911,1420,5930,1486,5953,1552,5982,1618,6015,1685,6054,1751,6097,1817,6146,1884,6199,1950,6258,2016,6322,2080,6388,2138,6454,2192,6520,2240,6586,2283,6652,2321,6718,2355,6784,2383,6851,2407,6917,2426,6983,2440,7049,2451,7138,2453,7223,2453,6349,2442,6334,2396,6270,2344,6207,2289,6144,2230,6082,2168,6023,2106,5968,2043,5917,1999,5885,1979,5870,1915,5827,1850,5788,1784,5753,1717,5721,1650,5693,1564,5665,1481,5644,1399,5630,1320,5624,1244,5624,1169,5632,1098,5647,1035,5668,970,5695,904,5730,836,5773,767,5823,696,5880,623,5945,548,6017,0,6565,48,6613,99,6563,138,6531,180,6510,225,6501,271,6505,312,6521,365,6556,429,6610,506,6684,1647,7824,1714,7894,1764,7953,1799,8001,1817,8039,1828,8091,1823,8141,1803,8188,1768,8231,1755,8244,1717,8282,1765,8330,2277,7818,2367,7728,2429,7663,2484,7596,2533,7528,2576,7459,2611,7389,2641,7317,2663,7245,2679,7172,2688,7098,2690,7022xm6000,4095l5952,4047,5907,4080,5861,4102,5813,4114,5764,4115,5706,4105,5632,4081,5540,4043,5493,4019,5432,3989,4770,3648,4770,3951,4307,4414,4270,4341,4196,4195,3939,3684,3866,3539,3828,3466,4770,3951,4770,3648,4417,3466,3495,2990,3460,3024,3534,3167,3679,3452,4148,4380,4330,4737,4439,4950,4487,5046,4525,5130,4553,5204,4571,5266,4581,5317,4580,5348,4570,5385,4551,5427,4523,5475,4462,5517,4399,5548,4336,5570,4273,5580,4217,5581,4149,5575,4070,5562,3979,5541,3878,5512,3093,5284,3129,5211,3156,5140,3174,5069,3183,5000,3184,4931,3175,4864,3154,4785,3123,4710,3083,4637,3033,4567,3015,4547,2973,4501,2948,4478,2948,5117,2946,5186,2933,5254,2908,5321,2872,5387,2825,5453,2766,5517,2760,5523,2753,5531,2742,5539,2710,5571,2171,5033,1975,4837,2011,4780,2045,4731,2076,4690,2106,4657,2175,4601,2249,4565,2331,4547,2419,4550,2491,4566,2562,4593,2631,4631,2700,4680,2767,4741,2828,4810,2877,4883,2912,4958,2936,5036,2948,5117,2948,4478,2911,4445,2847,4398,2780,4359,2711,4330,2640,4308,2552,4295,2468,4295,2390,4306,2316,4330,2266,4355,2212,4388,2155,4430,2094,4480,2028,4539,1959,4606,1468,5097,1481,5109,1517,5145,1567,5094,1607,5062,1649,5042,1693,5033,1740,5036,1780,5053,1833,5088,1898,5142,1974,5216,3115,6356,3182,6426,3232,6484,3267,6532,3285,6568,3296,6621,3291,6672,3271,6719,3236,6763,3185,6814,3197,6826,3234,6862,3746,6350,3810,6285,3762,6237,3749,6250,3710,6290,3670,6322,3629,6342,3585,6350,3539,6345,3499,6329,3446,6294,3381,6240,3304,6166,2792,5653,2800,5646,2809,5639,2816,5631,2824,5624,2835,5615,2853,5598,2870,5580,2878,5571,2888,5560,2932,5512,4213,5882,4514,5581,4571,5525,4573,5523,4957,5138,4995,5101,4946,5053,4896,5091,4852,5118,4813,5134,4780,5138,4752,5136,4725,5128,4702,5116,4680,5098,4653,5067,4625,5026,4594,4974,4560,4911,4523,4837,4411,4615,4373,4541,4500,4414,4894,4019,5229,4192,5304,4232,5366,4269,5415,4303,5450,4333,5469,4355,5483,4380,5492,4406,5495,4434,5491,4464,5477,4499,5454,4537,5421,4578,5469,4626,5980,4115,6000,4095xm6634,3462l6586,3414,6537,3462,6511,3484,6482,3501,6450,3514,6414,3522,6388,3524,6363,3523,6339,3518,6317,3508,6284,3487,6241,3452,6189,3405,6127,3344,5572,2789,5817,2544,5850,2514,5882,2491,5913,2474,5943,2465,5973,2463,6004,2466,6036,2473,6070,2485,6106,2504,6146,2532,6191,2570,6240,2616,6277,2579,5680,1982,5643,2018,5701,2093,5744,2158,5771,2215,5784,2263,5783,2307,5770,2350,5746,2394,5709,2436,5464,2681,4770,1988,5067,1691,5118,1643,5165,1606,5209,1578,5249,1561,5288,1552,5329,1549,5372,1551,5417,1560,5467,1577,5524,1603,5588,1638,5659,1682,5693,1648,5293,1273,4291,2274,4339,2323,4387,2275,4413,2253,4442,2236,4474,2223,4509,2215,4536,2213,4560,2215,4584,2221,4606,2230,4639,2252,4681,2286,4734,2334,4796,2394,5936,3535,6006,3608,6060,3670,6095,3721,6113,3759,6119,3808,6112,3856,6090,3901,6055,3944,6008,3991,6056,4039,6634,3462xm8061,2034l8013,1986,7966,2033,7926,2066,7884,2088,7841,2097,7795,2094,7756,2078,7704,2043,7641,1990,7566,1918,6217,569,6407,380,6449,342,6491,313,6534,292,6577,280,6622,277,6669,281,6718,292,6770,310,6807,329,6850,356,6900,392,6956,437,6994,399,6565,0,5466,1099,5864,1529,5902,1491,5851,1429,5809,1370,5778,1312,5756,1257,5743,1206,5737,1159,5740,1115,5749,1074,5765,1043,5789,1007,5822,967,5865,922,6027,760,7375,2109,7441,2178,7491,2236,7525,2283,7543,2320,7552,2371,7546,2420,7525,2466,7490,2509,7442,2557,7490,2605,8061,2034xe">
            <v:path arrowok="t" o:connecttype="custom" o:connectlocs="1031852775,2147483646;954433575,2147483646;210080225,2147483646;385483100,2147483646;625805200,2147483646;838708000,2147483646;970562575,2147483646;945159400,2147483646;772175875,2147483646;532257000,2147483646;309273575,2147483646;72580500,2147483646;691127650,2147483646;707659875,2147483646;1038707600,2147483646;2147483646,1712093350;2147483646,1700803050;1558867850,1507255050;1483464775,1472174475;1847173725,2147483646;1722980425,2147483646;1272578100,2147483646;1222981425,1921770350;1158062200,2147483646;796369375,2030641100;975401275,1914915525;1174191200,2079431325;1064514000,1817335075;844353150,1886689775;664918025,2113302225;1283061950,2147483646;1284271625,2147483646;1479835750,2147483646;1125804200,2147483646;1160481550,2147483646;2014108875,2137092500;1895963950,2143140875;1763302925,1911286500;2147483646,1836286650;2147483646,1945560625;2147483646,1497174425;2147483646,1453222900;2147483646,1073384950;2147483646,1120159050;2147483646,1027820525;2100399025,716530825;2147483646,740724325;1791125450,981852875;1887496225,1002014125;2147483646,1615722575;2147483646,881046625;2147483646,882659525;2147483646,191935100;2147483646,241128550;2147483646,587095600;2147483646,452015225;2147483646,1056046275" o:connectangles="0,0,0,0,0,0,0,0,0,0,0,0,0,0,0,0,0,0,0,0,0,0,0,0,0,0,0,0,0,0,0,0,0,0,0,0,0,0,0,0,0,0,0,0,0,0,0,0,0,0,0,0,0,0,0,0,0"/>
            <v:fill on="t" opacity="32896f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4"/>
        </w:rPr>
        <w:t>Termin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(lima)</w:t>
      </w:r>
    </w:p>
    <w:p>
      <w:pPr>
        <w:pStyle w:val="5"/>
        <w:spacing w:before="140" w:line="360" w:lineRule="auto"/>
        <w:ind w:right="116"/>
      </w:pPr>
      <w:r>
        <w:t>Dibayarkan saat seluruh pekerjaan selesai 100% diluar kerja tambah yang tidak</w:t>
      </w:r>
      <w:r>
        <w:rPr>
          <w:spacing w:val="1"/>
        </w:rPr>
        <w:t xml:space="preserve"> </w:t>
      </w:r>
      <w:r>
        <w:t>tertuang dalam gambar</w:t>
      </w:r>
      <w:r>
        <w:rPr>
          <w:spacing w:val="60"/>
        </w:rPr>
        <w:t xml:space="preserve"> </w:t>
      </w:r>
      <w:r>
        <w:t>kerja maupun</w:t>
      </w:r>
      <w:r>
        <w:rPr>
          <w:spacing w:val="60"/>
        </w:rPr>
        <w:t xml:space="preserve"> </w:t>
      </w:r>
      <w:r>
        <w:t>RAB,</w:t>
      </w:r>
      <w:r>
        <w:rPr>
          <w:spacing w:val="60"/>
        </w:rPr>
        <w:t xml:space="preserve"> </w:t>
      </w:r>
      <w:r>
        <w:t>setelah</w:t>
      </w:r>
      <w:r>
        <w:rPr>
          <w:spacing w:val="60"/>
        </w:rPr>
        <w:t xml:space="preserve"> </w:t>
      </w:r>
      <w:r>
        <w:t>habis</w:t>
      </w:r>
      <w:r>
        <w:rPr>
          <w:spacing w:val="60"/>
        </w:rPr>
        <w:t xml:space="preserve"> </w:t>
      </w:r>
      <w:r>
        <w:t>masa garansi</w:t>
      </w:r>
      <w:r>
        <w:rPr>
          <w:spacing w:val="60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3 (tiga) bulan sesuai dengan pasal 7 yaitu senilai 10% dari nilai pelaksanaan dalam</w:t>
      </w:r>
      <w:r>
        <w:rPr>
          <w:spacing w:val="-58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3.</w:t>
      </w:r>
    </w:p>
    <w:p>
      <w:pPr>
        <w:pStyle w:val="5"/>
        <w:spacing w:before="1"/>
      </w:pPr>
      <w:r>
        <w:t>Rp334.472.000,-</w:t>
      </w:r>
      <w:r>
        <w:rPr>
          <w:spacing w:val="-1"/>
        </w:rPr>
        <w:t xml:space="preserve"> </w:t>
      </w:r>
      <w:r>
        <w:t>x 10%</w:t>
      </w:r>
      <w:r>
        <w:rPr>
          <w:spacing w:val="-1"/>
        </w:rPr>
        <w:t xml:space="preserve"> </w:t>
      </w:r>
      <w:r>
        <w:t>= Rp33.447.200</w:t>
      </w:r>
    </w:p>
    <w:p>
      <w:pPr>
        <w:pStyle w:val="5"/>
        <w:ind w:left="0"/>
        <w:jc w:val="left"/>
        <w:rPr>
          <w:sz w:val="26"/>
        </w:rPr>
      </w:pPr>
    </w:p>
    <w:p>
      <w:pPr>
        <w:pStyle w:val="5"/>
        <w:ind w:left="0"/>
        <w:jc w:val="left"/>
        <w:rPr>
          <w:sz w:val="22"/>
        </w:rPr>
      </w:pPr>
    </w:p>
    <w:p>
      <w:pPr>
        <w:pStyle w:val="2"/>
        <w:spacing w:line="357" w:lineRule="auto"/>
        <w:ind w:left="3685" w:right="3508" w:firstLine="459"/>
        <w:jc w:val="left"/>
      </w:pPr>
      <w:r>
        <w:rPr>
          <w:w w:val="95"/>
        </w:rPr>
        <w:t>PASAL 7</w:t>
      </w:r>
      <w:r>
        <w:rPr>
          <w:spacing w:val="1"/>
          <w:w w:val="95"/>
        </w:rPr>
        <w:t xml:space="preserve"> </w:t>
      </w:r>
      <w:r>
        <w:rPr>
          <w:spacing w:val="-2"/>
        </w:rPr>
        <w:t>MASA</w:t>
      </w:r>
      <w:r>
        <w:rPr>
          <w:spacing w:val="-13"/>
        </w:rPr>
        <w:t xml:space="preserve"> </w:t>
      </w:r>
      <w:r>
        <w:rPr>
          <w:spacing w:val="-2"/>
        </w:rPr>
        <w:t>GARANSI</w:t>
      </w:r>
    </w:p>
    <w:p>
      <w:pPr>
        <w:pStyle w:val="7"/>
        <w:numPr>
          <w:ilvl w:val="0"/>
          <w:numId w:val="7"/>
        </w:numPr>
        <w:tabs>
          <w:tab w:val="left" w:pos="1181"/>
        </w:tabs>
        <w:spacing w:before="6" w:line="357" w:lineRule="auto"/>
        <w:ind w:right="118"/>
        <w:jc w:val="both"/>
        <w:rPr>
          <w:sz w:val="24"/>
        </w:rPr>
      </w:pPr>
      <w:r>
        <w:rPr>
          <w:sz w:val="24"/>
        </w:rPr>
        <w:t>Masa garansi untuk setiap pekerjaan ditentukan selama 1 (satu) bulan, sejak berita</w:t>
      </w:r>
      <w:r>
        <w:rPr>
          <w:spacing w:val="1"/>
          <w:sz w:val="24"/>
        </w:rPr>
        <w:t xml:space="preserve"> </w:t>
      </w:r>
      <w:r>
        <w:rPr>
          <w:sz w:val="24"/>
        </w:rPr>
        <w:t>acara serah terima</w:t>
      </w:r>
      <w:r>
        <w:rPr>
          <w:spacing w:val="1"/>
          <w:sz w:val="24"/>
        </w:rPr>
        <w:t xml:space="preserve"> </w:t>
      </w:r>
      <w:r>
        <w:rPr>
          <w:sz w:val="24"/>
        </w:rPr>
        <w:t>pekerjaan ditandatangani</w:t>
      </w:r>
      <w:r>
        <w:rPr>
          <w:color w:val="FF0000"/>
          <w:sz w:val="24"/>
        </w:rPr>
        <w:t>.</w:t>
      </w:r>
      <w:r>
        <w:rPr>
          <w:color w:val="FF0000"/>
          <w:sz w:val="24"/>
          <w:highlight w:val="yellow"/>
          <w:lang w:val="en-US"/>
        </w:rPr>
        <w:t>*garansi ini mencakup apa aja*</w:t>
      </w:r>
    </w:p>
    <w:p>
      <w:pPr>
        <w:pStyle w:val="7"/>
        <w:numPr>
          <w:ilvl w:val="0"/>
          <w:numId w:val="7"/>
        </w:numPr>
        <w:tabs>
          <w:tab w:val="left" w:pos="1181"/>
        </w:tabs>
        <w:spacing w:before="2" w:line="360" w:lineRule="auto"/>
        <w:ind w:right="115"/>
        <w:jc w:val="both"/>
        <w:rPr>
          <w:sz w:val="24"/>
        </w:rPr>
      </w:pP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berakhirnya</w:t>
      </w:r>
      <w:r>
        <w:rPr>
          <w:spacing w:val="1"/>
          <w:sz w:val="24"/>
        </w:rPr>
        <w:t xml:space="preserve"> </w:t>
      </w:r>
      <w:r>
        <w:rPr>
          <w:sz w:val="24"/>
        </w:rPr>
        <w:t>masa</w:t>
      </w:r>
      <w:r>
        <w:rPr>
          <w:spacing w:val="1"/>
          <w:sz w:val="24"/>
        </w:rPr>
        <w:t xml:space="preserve"> </w:t>
      </w:r>
      <w:r>
        <w:rPr>
          <w:sz w:val="24"/>
        </w:rPr>
        <w:t>pemeliharaan</w:t>
      </w:r>
      <w:r>
        <w:rPr>
          <w:spacing w:val="1"/>
          <w:sz w:val="24"/>
        </w:rPr>
        <w:t xml:space="preserve"> </w:t>
      </w:r>
      <w:r>
        <w:rPr>
          <w:sz w:val="24"/>
        </w:rPr>
        <w:t>tersebut,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PIHAK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menandatangani berita acara serah terima yang kedua dan dianggap sebagai serah</w:t>
      </w:r>
      <w:r>
        <w:rPr>
          <w:spacing w:val="1"/>
          <w:sz w:val="24"/>
        </w:rPr>
        <w:t xml:space="preserve"> </w:t>
      </w:r>
      <w:r>
        <w:rPr>
          <w:sz w:val="24"/>
        </w:rPr>
        <w:t>terima pekerjaan yang terakhir.</w:t>
      </w:r>
    </w:p>
    <w:p>
      <w:pPr>
        <w:pStyle w:val="7"/>
        <w:numPr>
          <w:ilvl w:val="0"/>
          <w:numId w:val="7"/>
        </w:numPr>
        <w:tabs>
          <w:tab w:val="left" w:pos="1181"/>
        </w:tabs>
        <w:spacing w:before="2"/>
        <w:jc w:val="both"/>
        <w:rPr>
          <w:sz w:val="24"/>
        </w:rPr>
      </w:pPr>
      <w:r>
        <w:rPr>
          <w:sz w:val="24"/>
        </w:rPr>
        <w:t>Serah</w:t>
      </w:r>
      <w:r>
        <w:rPr>
          <w:spacing w:val="-2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pekerjaan</w:t>
      </w:r>
      <w:r>
        <w:rPr>
          <w:spacing w:val="-2"/>
          <w:sz w:val="24"/>
        </w:rPr>
        <w:t xml:space="preserve"> </w:t>
      </w:r>
      <w:r>
        <w:rPr>
          <w:sz w:val="24"/>
        </w:rPr>
        <w:t>dilakukan</w:t>
      </w:r>
      <w:r>
        <w:rPr>
          <w:spacing w:val="-2"/>
          <w:sz w:val="24"/>
        </w:rPr>
        <w:t xml:space="preserve"> </w:t>
      </w:r>
      <w:r>
        <w:rPr>
          <w:sz w:val="24"/>
        </w:rPr>
        <w:t>oleh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AETHER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KLIEN</w:t>
      </w:r>
      <w:r>
        <w:rPr>
          <w:sz w:val="24"/>
        </w:rPr>
        <w:t>.</w:t>
      </w:r>
    </w:p>
    <w:p>
      <w:pPr>
        <w:pStyle w:val="5"/>
        <w:ind w:left="0"/>
        <w:jc w:val="left"/>
        <w:rPr>
          <w:sz w:val="26"/>
        </w:rPr>
      </w:pPr>
    </w:p>
    <w:p>
      <w:pPr>
        <w:pStyle w:val="5"/>
        <w:ind w:left="0"/>
        <w:jc w:val="left"/>
        <w:rPr>
          <w:sz w:val="22"/>
        </w:rPr>
      </w:pPr>
    </w:p>
    <w:p>
      <w:pPr>
        <w:pStyle w:val="2"/>
      </w:pPr>
      <w:r>
        <w:rPr>
          <w:w w:val="95"/>
        </w:rPr>
        <w:t>PASAL</w:t>
      </w:r>
      <w:r>
        <w:rPr>
          <w:spacing w:val="-2"/>
          <w:w w:val="95"/>
        </w:rPr>
        <w:t xml:space="preserve"> </w:t>
      </w:r>
      <w:r>
        <w:rPr>
          <w:w w:val="95"/>
        </w:rPr>
        <w:t>8</w:t>
      </w:r>
    </w:p>
    <w:p>
      <w:pPr>
        <w:spacing w:before="136"/>
        <w:ind w:left="2005" w:right="2029"/>
        <w:jc w:val="center"/>
        <w:rPr>
          <w:b/>
          <w:sz w:val="24"/>
        </w:rPr>
      </w:pPr>
      <w:r>
        <w:rPr>
          <w:b/>
          <w:sz w:val="24"/>
        </w:rPr>
        <w:t>PEKERJAAN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TAMBAH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KURANG</w:t>
      </w:r>
    </w:p>
    <w:p>
      <w:pPr>
        <w:pStyle w:val="7"/>
        <w:numPr>
          <w:ilvl w:val="0"/>
          <w:numId w:val="8"/>
        </w:numPr>
        <w:tabs>
          <w:tab w:val="left" w:pos="1181"/>
        </w:tabs>
        <w:spacing w:before="140" w:line="360" w:lineRule="auto"/>
        <w:ind w:right="119"/>
        <w:jc w:val="both"/>
        <w:rPr>
          <w:sz w:val="24"/>
        </w:rPr>
      </w:pPr>
      <w:r>
        <w:rPr>
          <w:sz w:val="24"/>
        </w:rPr>
        <w:t>Jika</w:t>
      </w:r>
      <w:r>
        <w:rPr>
          <w:spacing w:val="-5"/>
          <w:sz w:val="24"/>
        </w:rPr>
        <w:t xml:space="preserve"> </w:t>
      </w:r>
      <w:r>
        <w:rPr>
          <w:sz w:val="24"/>
        </w:rPr>
        <w:t>dikemudian</w:t>
      </w:r>
      <w:r>
        <w:rPr>
          <w:spacing w:val="-6"/>
          <w:sz w:val="24"/>
        </w:rPr>
        <w:t xml:space="preserve"> </w:t>
      </w:r>
      <w:r>
        <w:rPr>
          <w:sz w:val="24"/>
        </w:rPr>
        <w:t>hari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6"/>
          <w:sz w:val="24"/>
        </w:rPr>
        <w:t xml:space="preserve"> </w:t>
      </w:r>
      <w:r>
        <w:rPr>
          <w:sz w:val="24"/>
        </w:rPr>
        <w:t>proses</w:t>
      </w:r>
      <w:r>
        <w:rPr>
          <w:spacing w:val="-7"/>
          <w:sz w:val="24"/>
        </w:rPr>
        <w:t xml:space="preserve"> </w:t>
      </w:r>
      <w:r>
        <w:rPr>
          <w:sz w:val="24"/>
        </w:rPr>
        <w:t>pelaksanaan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I-ONE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pekerjaan</w:t>
      </w:r>
      <w:r>
        <w:rPr>
          <w:spacing w:val="1"/>
          <w:sz w:val="24"/>
        </w:rPr>
        <w:t xml:space="preserve"> </w:t>
      </w:r>
      <w:r>
        <w:rPr>
          <w:sz w:val="24"/>
        </w:rPr>
        <w:t>tambah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pekerjaan</w:t>
      </w:r>
      <w:r>
        <w:rPr>
          <w:spacing w:val="1"/>
          <w:sz w:val="24"/>
        </w:rPr>
        <w:t xml:space="preserve"> </w:t>
      </w:r>
      <w:r>
        <w:rPr>
          <w:sz w:val="24"/>
        </w:rPr>
        <w:t>kurang</w:t>
      </w:r>
      <w:r>
        <w:rPr>
          <w:spacing w:val="1"/>
          <w:sz w:val="24"/>
        </w:rPr>
        <w:t xml:space="preserve"> </w:t>
      </w:r>
      <w:r>
        <w:rPr>
          <w:sz w:val="24"/>
        </w:rPr>
        <w:t>akibat</w:t>
      </w:r>
      <w:r>
        <w:rPr>
          <w:spacing w:val="1"/>
          <w:sz w:val="24"/>
        </w:rPr>
        <w:t xml:space="preserve"> </w:t>
      </w:r>
      <w:r>
        <w:rPr>
          <w:sz w:val="24"/>
        </w:rPr>
        <w:t>perubahan</w:t>
      </w:r>
      <w:r>
        <w:rPr>
          <w:spacing w:val="1"/>
          <w:sz w:val="24"/>
        </w:rPr>
        <w:t xml:space="preserve"> </w:t>
      </w:r>
      <w:r>
        <w:rPr>
          <w:sz w:val="24"/>
        </w:rPr>
        <w:t>spesifikasi material bangunan atau gambar kerja, maka hal tersebut akan diatur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addendum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tersendiri.</w:t>
      </w:r>
    </w:p>
    <w:p>
      <w:pPr>
        <w:pStyle w:val="7"/>
        <w:numPr>
          <w:ilvl w:val="0"/>
          <w:numId w:val="8"/>
        </w:numPr>
        <w:tabs>
          <w:tab w:val="left" w:pos="1181"/>
        </w:tabs>
        <w:spacing w:before="1"/>
        <w:jc w:val="both"/>
        <w:rPr>
          <w:color w:val="FF0000"/>
          <w:sz w:val="24"/>
          <w:highlight w:val="yellow"/>
        </w:rPr>
      </w:pPr>
      <w:r>
        <w:rPr>
          <w:spacing w:val="-1"/>
          <w:sz w:val="24"/>
        </w:rPr>
        <w:t>Setiap pekerjaan tambah</w:t>
      </w:r>
      <w:r>
        <w:rPr>
          <w:spacing w:val="-6"/>
          <w:sz w:val="24"/>
        </w:rPr>
        <w:t xml:space="preserve"> </w:t>
      </w:r>
      <w:r>
        <w:rPr>
          <w:sz w:val="24"/>
        </w:rPr>
        <w:t>atau kurang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3"/>
          <w:sz w:val="24"/>
        </w:rPr>
        <w:t xml:space="preserve"> </w:t>
      </w:r>
      <w:r>
        <w:rPr>
          <w:sz w:val="24"/>
        </w:rPr>
        <w:t>disetujui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PIHAK</w:t>
      </w:r>
      <w:r>
        <w:rPr>
          <w:sz w:val="24"/>
        </w:rPr>
        <w:t>.</w:t>
      </w:r>
      <w:r>
        <w:rPr>
          <w:sz w:val="24"/>
          <w:lang w:val="en-US"/>
        </w:rPr>
        <w:t xml:space="preserve"> </w:t>
      </w:r>
      <w:r>
        <w:rPr>
          <w:color w:val="FF0000"/>
          <w:sz w:val="24"/>
          <w:highlight w:val="yellow"/>
          <w:lang w:val="en-US"/>
        </w:rPr>
        <w:t>*ini bisa di hilangkan atau di ubah dengan “</w:t>
      </w:r>
      <w:r>
        <w:rPr>
          <w:color w:val="FF0000"/>
          <w:spacing w:val="-1"/>
          <w:sz w:val="24"/>
          <w:highlight w:val="yellow"/>
        </w:rPr>
        <w:t>Setiap pekerjaan tambah</w:t>
      </w:r>
      <w:r>
        <w:rPr>
          <w:color w:val="FF0000"/>
          <w:spacing w:val="-6"/>
          <w:sz w:val="24"/>
          <w:highlight w:val="yellow"/>
        </w:rPr>
        <w:t xml:space="preserve"> </w:t>
      </w:r>
      <w:r>
        <w:rPr>
          <w:color w:val="FF0000"/>
          <w:sz w:val="24"/>
          <w:highlight w:val="yellow"/>
        </w:rPr>
        <w:t>atau kurang</w:t>
      </w:r>
      <w:r>
        <w:rPr>
          <w:color w:val="FF0000"/>
          <w:sz w:val="24"/>
          <w:highlight w:val="yellow"/>
          <w:lang w:val="en-US"/>
        </w:rPr>
        <w:t xml:space="preserve"> melalui persetujuan KLIEN”*</w:t>
      </w:r>
    </w:p>
    <w:p>
      <w:pPr>
        <w:pStyle w:val="7"/>
        <w:numPr>
          <w:ilvl w:val="0"/>
          <w:numId w:val="8"/>
        </w:numPr>
        <w:tabs>
          <w:tab w:val="left" w:pos="1181"/>
        </w:tabs>
        <w:spacing w:before="136" w:line="362" w:lineRule="auto"/>
        <w:ind w:right="124"/>
        <w:jc w:val="both"/>
        <w:rPr>
          <w:sz w:val="24"/>
        </w:rPr>
      </w:pPr>
      <w:r>
        <w:rPr>
          <w:sz w:val="24"/>
        </w:rPr>
        <w:t>Pekerjaan</w:t>
      </w:r>
      <w:r>
        <w:rPr>
          <w:spacing w:val="1"/>
          <w:sz w:val="24"/>
        </w:rPr>
        <w:t xml:space="preserve"> </w:t>
      </w:r>
      <w:r>
        <w:rPr>
          <w:sz w:val="24"/>
        </w:rPr>
        <w:t>tambah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kurang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diakibatkan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masalah</w:t>
      </w:r>
      <w:r>
        <w:rPr>
          <w:spacing w:val="1"/>
          <w:sz w:val="24"/>
        </w:rPr>
        <w:t xml:space="preserve"> </w:t>
      </w:r>
      <w:r>
        <w:rPr>
          <w:sz w:val="24"/>
        </w:rPr>
        <w:t>teknis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diberitahukan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AETHER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KLIEN</w:t>
      </w:r>
      <w:r>
        <w:rPr>
          <w:sz w:val="24"/>
        </w:rPr>
        <w:t>.</w:t>
      </w:r>
    </w:p>
    <w:p>
      <w:pPr>
        <w:spacing w:line="362" w:lineRule="auto"/>
        <w:jc w:val="both"/>
        <w:rPr>
          <w:sz w:val="24"/>
        </w:rPr>
        <w:sectPr>
          <w:pgSz w:w="11910" w:h="16840"/>
          <w:pgMar w:top="1580" w:right="1320" w:bottom="1200" w:left="1340" w:header="0" w:footer="1010" w:gutter="0"/>
          <w:cols w:space="720" w:num="1"/>
        </w:sectPr>
      </w:pPr>
    </w:p>
    <w:p>
      <w:pPr>
        <w:pStyle w:val="7"/>
        <w:numPr>
          <w:ilvl w:val="0"/>
          <w:numId w:val="8"/>
        </w:numPr>
        <w:tabs>
          <w:tab w:val="left" w:pos="1181"/>
        </w:tabs>
        <w:spacing w:before="112" w:line="360" w:lineRule="auto"/>
        <w:ind w:right="117"/>
        <w:jc w:val="both"/>
        <w:rPr>
          <w:sz w:val="24"/>
        </w:rPr>
      </w:pPr>
      <w:r>
        <w:rPr>
          <w:b/>
          <w:sz w:val="24"/>
        </w:rPr>
        <w:t xml:space="preserve">KLIEN </w:t>
      </w:r>
      <w:r>
        <w:rPr>
          <w:sz w:val="24"/>
        </w:rPr>
        <w:t>berhak tidak menyetujui, membongkar dan tidak mengganti biaya apabila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terdapat pekerjaan tambah yang dilakukan oleh </w:t>
      </w:r>
      <w:r>
        <w:rPr>
          <w:b/>
          <w:sz w:val="24"/>
        </w:rPr>
        <w:t xml:space="preserve">AETHER </w:t>
      </w:r>
      <w:r>
        <w:rPr>
          <w:sz w:val="24"/>
        </w:rPr>
        <w:t>tanpa sepengetahuan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KLIEN</w:t>
      </w:r>
      <w:r>
        <w:rPr>
          <w:sz w:val="24"/>
        </w:rPr>
        <w:t>.</w:t>
      </w:r>
    </w:p>
    <w:p>
      <w:pPr>
        <w:pStyle w:val="7"/>
        <w:numPr>
          <w:ilvl w:val="0"/>
          <w:numId w:val="8"/>
        </w:numPr>
        <w:tabs>
          <w:tab w:val="left" w:pos="1181"/>
        </w:tabs>
        <w:spacing w:before="112" w:line="360" w:lineRule="auto"/>
        <w:ind w:right="117"/>
        <w:jc w:val="both"/>
        <w:rPr>
          <w:color w:val="FF0000"/>
          <w:sz w:val="24"/>
          <w:highlight w:val="yellow"/>
        </w:rPr>
      </w:pPr>
      <w:r>
        <w:rPr>
          <w:b/>
          <w:color w:val="FF0000"/>
          <w:sz w:val="24"/>
          <w:highlight w:val="yellow"/>
        </w:rPr>
        <w:t xml:space="preserve">KLIEN </w:t>
      </w:r>
      <w:r>
        <w:rPr>
          <w:color w:val="FF0000"/>
          <w:sz w:val="24"/>
          <w:highlight w:val="yellow"/>
        </w:rPr>
        <w:t>berhak tidak menyetujui, tidak mengganti biaya apabila</w:t>
      </w:r>
      <w:r>
        <w:rPr>
          <w:color w:val="FF0000"/>
          <w:sz w:val="24"/>
          <w:highlight w:val="yellow"/>
          <w:lang w:val="en-US"/>
        </w:rPr>
        <w:t xml:space="preserve"> </w:t>
      </w:r>
      <w:r>
        <w:rPr>
          <w:color w:val="FF0000"/>
          <w:spacing w:val="-57"/>
          <w:sz w:val="24"/>
          <w:highlight w:val="yellow"/>
        </w:rPr>
        <w:t xml:space="preserve"> </w:t>
      </w:r>
      <w:r>
        <w:rPr>
          <w:color w:val="FF0000"/>
          <w:sz w:val="24"/>
          <w:highlight w:val="yellow"/>
        </w:rPr>
        <w:t xml:space="preserve">terdapat pekerjaan tambah yang dilakukan oleh </w:t>
      </w:r>
      <w:r>
        <w:rPr>
          <w:b/>
          <w:color w:val="FF0000"/>
          <w:sz w:val="24"/>
          <w:highlight w:val="yellow"/>
        </w:rPr>
        <w:t xml:space="preserve">AETHER </w:t>
      </w:r>
      <w:r>
        <w:rPr>
          <w:bCs/>
          <w:color w:val="FF0000"/>
          <w:sz w:val="24"/>
          <w:highlight w:val="yellow"/>
          <w:lang w:val="en-US"/>
        </w:rPr>
        <w:t>dengan anggaran yang tidak sesuai</w:t>
      </w:r>
      <w:r>
        <w:rPr>
          <w:color w:val="FF0000"/>
          <w:sz w:val="24"/>
          <w:highlight w:val="yellow"/>
        </w:rPr>
        <w:t>.</w:t>
      </w:r>
      <w:r>
        <w:rPr>
          <w:color w:val="FF0000"/>
          <w:sz w:val="24"/>
          <w:highlight w:val="yellow"/>
          <w:lang w:val="en-US"/>
        </w:rPr>
        <w:t xml:space="preserve"> *tambahan point*</w:t>
      </w:r>
    </w:p>
    <w:p>
      <w:pPr>
        <w:pStyle w:val="7"/>
        <w:tabs>
          <w:tab w:val="left" w:pos="1181"/>
        </w:tabs>
        <w:spacing w:before="112" w:line="360" w:lineRule="auto"/>
        <w:ind w:left="820" w:right="117" w:firstLine="0"/>
        <w:rPr>
          <w:sz w:val="24"/>
        </w:rPr>
      </w:pPr>
    </w:p>
    <w:p>
      <w:pPr>
        <w:pStyle w:val="5"/>
        <w:spacing w:before="1"/>
        <w:ind w:left="0"/>
        <w:jc w:val="left"/>
        <w:rPr>
          <w:sz w:val="36"/>
        </w:rPr>
      </w:pPr>
    </w:p>
    <w:p>
      <w:pPr>
        <w:pStyle w:val="2"/>
      </w:pPr>
      <w:r>
        <w:rPr>
          <w:w w:val="95"/>
        </w:rPr>
        <w:t>PASAL</w:t>
      </w:r>
      <w:r>
        <w:rPr>
          <w:spacing w:val="-2"/>
          <w:w w:val="95"/>
        </w:rPr>
        <w:t xml:space="preserve"> </w:t>
      </w:r>
      <w:r>
        <w:rPr>
          <w:w w:val="95"/>
        </w:rPr>
        <w:t>9</w:t>
      </w:r>
    </w:p>
    <w:p>
      <w:pPr>
        <w:spacing w:before="140"/>
        <w:ind w:left="2920" w:right="2942"/>
        <w:jc w:val="center"/>
        <w:rPr>
          <w:b/>
          <w:sz w:val="24"/>
        </w:rPr>
      </w:pPr>
      <w:r>
        <w:rPr>
          <w:b/>
          <w:spacing w:val="-4"/>
          <w:sz w:val="24"/>
        </w:rPr>
        <w:t>PENGAWAS</w:t>
      </w:r>
      <w:r>
        <w:rPr>
          <w:b/>
          <w:spacing w:val="-9"/>
          <w:sz w:val="24"/>
        </w:rPr>
        <w:t xml:space="preserve"> </w:t>
      </w:r>
      <w:r>
        <w:rPr>
          <w:b/>
          <w:spacing w:val="-9"/>
          <w:sz w:val="24"/>
          <w:lang w:val="en-US"/>
        </w:rPr>
        <w:t xml:space="preserve"> </w:t>
      </w:r>
      <w:r>
        <w:rPr>
          <w:b/>
          <w:spacing w:val="-4"/>
          <w:sz w:val="24"/>
        </w:rPr>
        <w:t>LAPANGAN</w:t>
      </w:r>
    </w:p>
    <w:p>
      <w:pPr>
        <w:pStyle w:val="7"/>
        <w:numPr>
          <w:ilvl w:val="0"/>
          <w:numId w:val="9"/>
        </w:numPr>
        <w:tabs>
          <w:tab w:val="left" w:pos="1181"/>
        </w:tabs>
        <w:spacing w:before="136" w:line="360" w:lineRule="auto"/>
        <w:ind w:right="117"/>
        <w:jc w:val="both"/>
        <w:rPr>
          <w:sz w:val="24"/>
        </w:rPr>
      </w:pPr>
      <w:r>
        <w:pict>
          <v:shape id="_x0000_s2055" o:spid="_x0000_s2055" o:spt="100" style="position:absolute;left:0pt;margin-left:82.3pt;margin-top:16.75pt;height:416.5pt;width:403.05pt;mso-position-horizontal-relative:page;z-index:-251653120;mso-width-relative:page;mso-height-relative:page;" fillcolor="#C0C0C0" filled="t" stroked="f" coordsize="8061,8330" adj="," path="m2690,7022l2686,6946,2675,6869,2659,6799,2640,6731,2617,6663,2590,6596,2559,6529,2524,6463,2485,6398,2453,6349,2453,7223,2445,7303,2429,7379,2403,7452,2367,7520,2323,7584,2270,7643,2223,7686,2166,7730,2099,7774,2022,7818,705,6501,521,6317,560,6245,601,6181,643,6125,687,6076,748,6021,814,5975,883,5939,956,5912,1033,5894,1114,5885,1199,5886,1288,5897,1354,5911,1420,5930,1486,5953,1552,5982,1618,6015,1685,6054,1751,6097,1817,6146,1884,6199,1950,6258,2016,6322,2080,6388,2138,6454,2192,6520,2240,6586,2283,6652,2321,6718,2355,6784,2383,6851,2407,6917,2426,6983,2440,7049,2451,7138,2453,7223,2453,6349,2442,6334,2396,6270,2344,6207,2289,6144,2230,6082,2168,6023,2106,5968,2043,5917,1999,5885,1979,5870,1915,5827,1850,5788,1784,5753,1717,5721,1650,5693,1564,5665,1481,5644,1399,5630,1320,5624,1244,5624,1169,5632,1098,5647,1035,5668,970,5695,904,5730,836,5773,767,5823,696,5880,623,5945,548,6017,0,6565,48,6613,99,6563,138,6531,180,6510,225,6501,271,6505,312,6521,365,6556,429,6610,506,6684,1647,7824,1714,7894,1764,7953,1799,8001,1817,8039,1828,8091,1823,8141,1803,8188,1768,8231,1755,8244,1717,8282,1765,8330,2277,7818,2367,7728,2429,7663,2484,7596,2533,7528,2576,7459,2611,7389,2641,7317,2663,7245,2679,7172,2688,7098,2690,7022xm6000,4095l5952,4047,5907,4080,5861,4102,5813,4114,5764,4115,5706,4105,5632,4081,5540,4043,5493,4019,5432,3989,4770,3648,4770,3951,4307,4414,4270,4341,4196,4195,3939,3684,3866,3539,3828,3466,4770,3951,4770,3648,4417,3466,3495,2990,3460,3024,3534,3167,3679,3452,4148,4380,4330,4737,4439,4950,4487,5046,4525,5130,4553,5204,4571,5266,4581,5317,4580,5348,4570,5385,4551,5427,4523,5475,4462,5517,4399,5548,4336,5570,4273,5580,4217,5581,4149,5575,4070,5562,3979,5541,3878,5512,3093,5284,3129,5211,3156,5140,3174,5069,3183,5000,3184,4931,3175,4864,3154,4785,3123,4710,3083,4637,3033,4567,3015,4547,2973,4501,2948,4478,2948,5117,2946,5186,2933,5254,2908,5321,2872,5387,2825,5453,2766,5517,2760,5523,2753,5531,2742,5539,2710,5571,2171,5033,1975,4837,2011,4780,2045,4731,2076,4690,2106,4657,2175,4601,2249,4565,2331,4547,2419,4550,2491,4566,2562,4593,2631,4631,2700,4680,2767,4741,2828,4810,2877,4883,2912,4958,2936,5036,2948,5117,2948,4478,2911,4445,2847,4398,2780,4359,2711,4330,2640,4308,2552,4295,2468,4295,2390,4306,2316,4330,2266,4355,2212,4388,2155,4430,2094,4480,2028,4539,1959,4606,1468,5097,1481,5109,1517,5145,1567,5094,1607,5062,1649,5042,1693,5033,1740,5036,1780,5053,1833,5088,1898,5142,1974,5216,3115,6356,3182,6426,3232,6484,3267,6532,3285,6568,3296,6621,3291,6672,3271,6719,3236,6763,3185,6814,3197,6826,3234,6862,3746,6350,3810,6285,3762,6237,3749,6250,3710,6290,3670,6322,3629,6342,3585,6350,3539,6345,3499,6329,3446,6294,3381,6240,3304,6166,2792,5653,2800,5646,2809,5639,2816,5631,2824,5624,2835,5615,2853,5598,2870,5580,2878,5571,2888,5560,2932,5512,4213,5882,4514,5581,4571,5525,4573,5523,4957,5138,4995,5101,4946,5053,4896,5091,4852,5118,4813,5134,4780,5138,4752,5136,4725,5128,4702,5116,4680,5098,4653,5067,4625,5026,4594,4974,4560,4911,4523,4837,4411,4615,4373,4541,4500,4414,4894,4019,5229,4192,5304,4232,5366,4269,5415,4303,5450,4333,5469,4355,5483,4380,5492,4406,5495,4434,5491,4464,5477,4499,5454,4537,5421,4578,5469,4626,5980,4115,6000,4095xm6634,3462l6586,3414,6537,3462,6511,3484,6482,3501,6450,3514,6414,3522,6388,3524,6363,3523,6339,3518,6317,3508,6284,3487,6241,3452,6189,3405,6127,3344,5572,2789,5817,2544,5850,2514,5882,2491,5913,2474,5943,2465,5973,2463,6004,2466,6036,2473,6070,2485,6106,2504,6146,2532,6191,2570,6240,2616,6277,2579,5680,1982,5643,2018,5701,2093,5744,2158,5771,2215,5784,2263,5783,2307,5770,2350,5746,2394,5709,2436,5464,2681,4770,1988,5067,1691,5118,1643,5165,1606,5209,1578,5249,1561,5288,1552,5329,1549,5372,1551,5417,1560,5467,1577,5524,1603,5588,1638,5659,1682,5693,1648,5293,1273,4291,2274,4339,2323,4387,2275,4413,2253,4442,2236,4474,2223,4509,2215,4536,2213,4560,2215,4584,2221,4606,2230,4639,2252,4681,2286,4734,2334,4796,2394,5936,3535,6006,3608,6060,3670,6095,3721,6113,3759,6119,3808,6112,3856,6090,3901,6055,3944,6008,3991,6056,4039,6634,3462xm8061,2034l8013,1986,7966,2033,7926,2066,7884,2088,7841,2097,7795,2094,7756,2078,7704,2043,7641,1990,7566,1918,6217,569,6407,380,6449,342,6491,313,6534,292,6577,280,6622,277,6669,281,6718,292,6770,310,6807,329,6850,356,6900,392,6956,437,6994,399,6565,0,5466,1099,5864,1529,5902,1491,5851,1429,5809,1370,5778,1312,5756,1257,5743,1206,5737,1159,5740,1115,5749,1074,5765,1043,5789,1007,5822,967,5865,922,6027,760,7375,2109,7441,2178,7491,2236,7525,2283,7543,2320,7552,2371,7546,2420,7525,2466,7490,2509,7442,2557,7490,2605,8061,2034xe">
            <v:path arrowok="t" o:connecttype="custom" o:connectlocs="1031852775,2147483646;954433575,2147483646;210080225,2147483646;385483100,2147483646;625805200,2147483646;838708000,2147483646;970562575,2147483646;945159400,2147483646;772175875,2147483646;532257000,2147483646;309273575,2147483646;72580500,2147483646;691127650,2147483646;707659875,2147483646;1038707600,2147483646;2147483646,1766931950;2147483646,1755641650;1558867850,1562093650;1483464775,1527013075;1847173725,2147483646;1722980425,2147483646;1272578100,2147483646;1222981425,1976608950;1158062200,2147483646;796369375,2085479700;975401275,1969754125;1174191200,2134269925;1064514000,1872173675;844353150,1941528375;664918025,2147483646;1283061950,2147483646;1284271625,2147483646;1479835750,2147483646;1125804200,2147483646;1160481550,2147483646;2014108875,2147483646;1895963950,2147483646;1763302925,1966125100;2147483646,1891125250;2147483646,2000399225;2147483646,1552013025;2147483646,1508061500;2147483646,1128223550;2147483646,1174997650;2147483646,1082659125;2100399025,771369425;2147483646,795562925;1791125450,1036691475;1887496225,1056852725;2147483646,1670561175;2147483646,935885225;2147483646,937498125;2147483646,246773700;2147483646,295967150;2147483646,641934200;2147483646,506853825;2147483646,1110884875" o:connectangles="0,0,0,0,0,0,0,0,0,0,0,0,0,0,0,0,0,0,0,0,0,0,0,0,0,0,0,0,0,0,0,0,0,0,0,0,0,0,0,0,0,0,0,0,0,0,0,0,0,0,0,0,0,0,0,0,0"/>
            <v:fill on="t" opacity="32896f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4"/>
        </w:rPr>
        <w:t xml:space="preserve">Pengawas pekerjaan akan dilakukan langsung oleh </w:t>
      </w:r>
      <w:r>
        <w:rPr>
          <w:b/>
          <w:sz w:val="24"/>
        </w:rPr>
        <w:t xml:space="preserve">AETHER </w:t>
      </w:r>
      <w:r>
        <w:rPr>
          <w:sz w:val="24"/>
        </w:rPr>
        <w:t>atau orang yang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ditunjuk dan diberi kuasa oleh </w:t>
      </w:r>
      <w:r>
        <w:rPr>
          <w:b/>
          <w:sz w:val="24"/>
        </w:rPr>
        <w:t xml:space="preserve">KLIEN </w:t>
      </w:r>
      <w:r>
        <w:rPr>
          <w:sz w:val="24"/>
        </w:rPr>
        <w:t>dan diberitahukan secara tertulis oleh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KLIEN</w:t>
      </w:r>
      <w:r>
        <w:rPr>
          <w:b/>
          <w:spacing w:val="-3"/>
          <w:sz w:val="24"/>
        </w:rPr>
        <w:t xml:space="preserve"> </w:t>
      </w:r>
      <w:r>
        <w:rPr>
          <w:b/>
          <w:spacing w:val="-3"/>
          <w:sz w:val="24"/>
          <w:lang w:val="en-US"/>
        </w:rPr>
        <w:t xml:space="preserve"> </w:t>
      </w:r>
      <w:r>
        <w:rPr>
          <w:sz w:val="24"/>
        </w:rPr>
        <w:t>kepada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AETHER</w:t>
      </w:r>
      <w:r>
        <w:rPr>
          <w:sz w:val="24"/>
        </w:rPr>
        <w:t>.</w:t>
      </w:r>
    </w:p>
    <w:p>
      <w:pPr>
        <w:pStyle w:val="7"/>
        <w:numPr>
          <w:ilvl w:val="0"/>
          <w:numId w:val="9"/>
        </w:numPr>
        <w:tabs>
          <w:tab w:val="left" w:pos="1181"/>
        </w:tabs>
        <w:spacing w:before="3" w:line="360" w:lineRule="auto"/>
        <w:ind w:right="122"/>
        <w:jc w:val="both"/>
        <w:rPr>
          <w:sz w:val="24"/>
        </w:rPr>
      </w:pPr>
      <w:r>
        <w:rPr>
          <w:b/>
          <w:sz w:val="24"/>
        </w:rPr>
        <w:t>KLIEN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berhak</w:t>
      </w:r>
      <w:r>
        <w:rPr>
          <w:spacing w:val="1"/>
          <w:sz w:val="24"/>
        </w:rPr>
        <w:t xml:space="preserve"> </w:t>
      </w:r>
      <w:r>
        <w:rPr>
          <w:sz w:val="24"/>
        </w:rPr>
        <w:t>sewaktu-waktu</w:t>
      </w:r>
      <w:r>
        <w:rPr>
          <w:spacing w:val="1"/>
          <w:sz w:val="24"/>
        </w:rPr>
        <w:t xml:space="preserve"> </w:t>
      </w:r>
      <w:r>
        <w:rPr>
          <w:sz w:val="24"/>
        </w:rPr>
        <w:t>mendatangi,</w:t>
      </w:r>
      <w:r>
        <w:rPr>
          <w:spacing w:val="1"/>
          <w:sz w:val="24"/>
        </w:rPr>
        <w:t xml:space="preserve"> </w:t>
      </w:r>
      <w:r>
        <w:rPr>
          <w:sz w:val="24"/>
        </w:rPr>
        <w:t>mengawasi,</w:t>
      </w:r>
      <w:r>
        <w:rPr>
          <w:spacing w:val="1"/>
          <w:sz w:val="24"/>
        </w:rPr>
        <w:t xml:space="preserve"> </w:t>
      </w:r>
      <w:r>
        <w:rPr>
          <w:sz w:val="24"/>
        </w:rPr>
        <w:t>memeriksa</w:t>
      </w:r>
      <w:r>
        <w:rPr>
          <w:spacing w:val="1"/>
          <w:sz w:val="24"/>
        </w:rPr>
        <w:t xml:space="preserve"> </w:t>
      </w:r>
      <w:r>
        <w:rPr>
          <w:sz w:val="24"/>
        </w:rPr>
        <w:t>pekerjaan</w:t>
      </w:r>
      <w:r>
        <w:rPr>
          <w:spacing w:val="-57"/>
          <w:sz w:val="24"/>
        </w:rPr>
        <w:t xml:space="preserve"> </w:t>
      </w:r>
      <w:r>
        <w:rPr>
          <w:sz w:val="24"/>
        </w:rPr>
        <w:t>ataupun menanyakan kepada setiap pekerja lapangan (tukang atau mandor) yang</w:t>
      </w:r>
      <w:r>
        <w:rPr>
          <w:spacing w:val="1"/>
          <w:sz w:val="24"/>
        </w:rPr>
        <w:t xml:space="preserve"> </w:t>
      </w:r>
      <w:r>
        <w:rPr>
          <w:sz w:val="24"/>
        </w:rPr>
        <w:t>berhubungan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I-ONE</w:t>
      </w:r>
      <w:r>
        <w:rPr>
          <w:sz w:val="24"/>
        </w:rPr>
        <w:t>.</w:t>
      </w:r>
    </w:p>
    <w:p>
      <w:pPr>
        <w:pStyle w:val="7"/>
        <w:numPr>
          <w:ilvl w:val="0"/>
          <w:numId w:val="9"/>
        </w:numPr>
        <w:tabs>
          <w:tab w:val="left" w:pos="1181"/>
        </w:tabs>
        <w:spacing w:line="362" w:lineRule="auto"/>
        <w:ind w:right="118"/>
        <w:jc w:val="both"/>
        <w:rPr>
          <w:sz w:val="24"/>
        </w:rPr>
      </w:pPr>
      <w:r>
        <w:rPr>
          <w:b/>
          <w:sz w:val="24"/>
        </w:rPr>
        <w:t>AETHER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bersedia</w:t>
      </w:r>
      <w:r>
        <w:rPr>
          <w:spacing w:val="1"/>
          <w:sz w:val="24"/>
        </w:rPr>
        <w:t xml:space="preserve"> </w:t>
      </w: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diminta</w:t>
      </w:r>
      <w:r>
        <w:rPr>
          <w:spacing w:val="1"/>
          <w:sz w:val="24"/>
        </w:rPr>
        <w:t xml:space="preserve"> </w:t>
      </w:r>
      <w:r>
        <w:rPr>
          <w:sz w:val="24"/>
        </w:rPr>
        <w:t>mendampingi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KLIEN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pengawasan</w:t>
      </w:r>
      <w:r>
        <w:rPr>
          <w:spacing w:val="-2"/>
          <w:sz w:val="24"/>
        </w:rPr>
        <w:t xml:space="preserve"> </w:t>
      </w:r>
      <w:r>
        <w:rPr>
          <w:sz w:val="24"/>
        </w:rPr>
        <w:t>pekerjaan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lokasi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I-ONE</w:t>
      </w:r>
      <w:r>
        <w:rPr>
          <w:sz w:val="24"/>
        </w:rPr>
        <w:t>.</w:t>
      </w:r>
    </w:p>
    <w:p>
      <w:pPr>
        <w:pStyle w:val="5"/>
        <w:spacing w:before="6"/>
        <w:ind w:left="0"/>
        <w:jc w:val="left"/>
        <w:rPr>
          <w:sz w:val="35"/>
        </w:rPr>
      </w:pPr>
    </w:p>
    <w:p>
      <w:pPr>
        <w:pStyle w:val="2"/>
      </w:pPr>
      <w:r>
        <w:rPr>
          <w:w w:val="95"/>
        </w:rPr>
        <w:t>PASAL 10</w:t>
      </w:r>
    </w:p>
    <w:p>
      <w:pPr>
        <w:spacing w:before="136"/>
        <w:ind w:left="2920" w:right="2938"/>
        <w:jc w:val="center"/>
        <w:rPr>
          <w:b/>
          <w:i/>
          <w:sz w:val="24"/>
        </w:rPr>
      </w:pPr>
      <w:r>
        <w:rPr>
          <w:b/>
          <w:i/>
          <w:sz w:val="24"/>
        </w:rPr>
        <w:t>FORCE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MAJEURE</w:t>
      </w:r>
    </w:p>
    <w:p>
      <w:pPr>
        <w:pStyle w:val="7"/>
        <w:numPr>
          <w:ilvl w:val="0"/>
          <w:numId w:val="10"/>
        </w:numPr>
        <w:tabs>
          <w:tab w:val="left" w:pos="1181"/>
        </w:tabs>
        <w:spacing w:before="136" w:line="362" w:lineRule="auto"/>
        <w:ind w:right="116"/>
        <w:jc w:val="both"/>
        <w:rPr>
          <w:sz w:val="24"/>
        </w:rPr>
      </w:pP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dimaksud</w:t>
      </w:r>
      <w:r>
        <w:rPr>
          <w:spacing w:val="-7"/>
          <w:sz w:val="24"/>
        </w:rPr>
        <w:t xml:space="preserve"> </w:t>
      </w:r>
      <w:r>
        <w:rPr>
          <w:sz w:val="24"/>
        </w:rPr>
        <w:t>keadaan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force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majeure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adalah</w:t>
      </w:r>
      <w:r>
        <w:rPr>
          <w:spacing w:val="-12"/>
          <w:sz w:val="24"/>
        </w:rPr>
        <w:t xml:space="preserve"> </w:t>
      </w:r>
      <w:r>
        <w:rPr>
          <w:sz w:val="24"/>
        </w:rPr>
        <w:t>berbagai</w:t>
      </w:r>
      <w:r>
        <w:rPr>
          <w:spacing w:val="-6"/>
          <w:sz w:val="24"/>
        </w:rPr>
        <w:t xml:space="preserve"> </w:t>
      </w:r>
      <w:r>
        <w:rPr>
          <w:sz w:val="24"/>
        </w:rPr>
        <w:t>keadaan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mengganggu</w:t>
      </w:r>
      <w:r>
        <w:rPr>
          <w:spacing w:val="-57"/>
          <w:sz w:val="24"/>
        </w:rPr>
        <w:t xml:space="preserve"> </w:t>
      </w:r>
      <w:r>
        <w:rPr>
          <w:sz w:val="24"/>
        </w:rPr>
        <w:t>kelancaran</w:t>
      </w:r>
      <w:r>
        <w:rPr>
          <w:spacing w:val="-1"/>
          <w:sz w:val="24"/>
        </w:rPr>
        <w:t xml:space="preserve"> </w:t>
      </w:r>
      <w:r>
        <w:rPr>
          <w:sz w:val="24"/>
        </w:rPr>
        <w:t>pelaksanaan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Jembatan I-ONE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seperti:</w:t>
      </w:r>
    </w:p>
    <w:p>
      <w:pPr>
        <w:pStyle w:val="7"/>
        <w:numPr>
          <w:ilvl w:val="1"/>
          <w:numId w:val="10"/>
        </w:numPr>
        <w:tabs>
          <w:tab w:val="left" w:pos="1901"/>
        </w:tabs>
        <w:spacing w:line="360" w:lineRule="auto"/>
        <w:ind w:right="123"/>
        <w:jc w:val="both"/>
        <w:rPr>
          <w:sz w:val="24"/>
        </w:rPr>
      </w:pPr>
      <w:r>
        <w:rPr>
          <w:sz w:val="24"/>
        </w:rPr>
        <w:t>Bencana alam (gempa bumi, tanah longsor, angin topan, banjir, kebakaran</w:t>
      </w:r>
      <w:r>
        <w:rPr>
          <w:spacing w:val="1"/>
          <w:sz w:val="24"/>
        </w:rPr>
        <w:t xml:space="preserve"> </w:t>
      </w:r>
      <w:r>
        <w:rPr>
          <w:sz w:val="24"/>
        </w:rPr>
        <w:t>dan sebagainya) yang bisa menyebabkan terganggunya jalannya proses</w:t>
      </w:r>
      <w:r>
        <w:rPr>
          <w:spacing w:val="1"/>
          <w:sz w:val="24"/>
        </w:rPr>
        <w:t xml:space="preserve"> </w:t>
      </w:r>
      <w:r>
        <w:rPr>
          <w:sz w:val="24"/>
        </w:rPr>
        <w:t>pembangunan.</w:t>
      </w:r>
    </w:p>
    <w:p>
      <w:pPr>
        <w:pStyle w:val="7"/>
        <w:numPr>
          <w:ilvl w:val="1"/>
          <w:numId w:val="10"/>
        </w:numPr>
        <w:tabs>
          <w:tab w:val="left" w:pos="1901"/>
        </w:tabs>
        <w:spacing w:line="360" w:lineRule="auto"/>
        <w:ind w:right="123"/>
        <w:jc w:val="both"/>
        <w:rPr>
          <w:sz w:val="24"/>
        </w:rPr>
      </w:pPr>
      <w:r>
        <w:rPr>
          <w:sz w:val="24"/>
        </w:rPr>
        <w:t>Kebijaksanaan pemerintah di bidang moneter (devaluasi) atau inflasi yang</w:t>
      </w:r>
      <w:r>
        <w:rPr>
          <w:spacing w:val="1"/>
          <w:sz w:val="24"/>
        </w:rPr>
        <w:t xml:space="preserve"> </w:t>
      </w:r>
      <w:r>
        <w:rPr>
          <w:sz w:val="24"/>
        </w:rPr>
        <w:t>mengakibatkan proyek tersebut terganggu secara teknis maupun anggaran</w:t>
      </w:r>
      <w:r>
        <w:rPr>
          <w:spacing w:val="1"/>
          <w:sz w:val="24"/>
        </w:rPr>
        <w:t xml:space="preserve"> </w:t>
      </w:r>
      <w:r>
        <w:rPr>
          <w:sz w:val="24"/>
        </w:rPr>
        <w:t>biaya.</w:t>
      </w:r>
    </w:p>
    <w:p>
      <w:pPr>
        <w:pStyle w:val="7"/>
        <w:numPr>
          <w:ilvl w:val="1"/>
          <w:numId w:val="10"/>
        </w:numPr>
        <w:tabs>
          <w:tab w:val="left" w:pos="1901"/>
        </w:tabs>
        <w:spacing w:line="362" w:lineRule="auto"/>
        <w:ind w:right="119"/>
        <w:jc w:val="both"/>
        <w:rPr>
          <w:sz w:val="24"/>
        </w:rPr>
      </w:pPr>
      <w:r>
        <w:rPr>
          <w:sz w:val="24"/>
        </w:rPr>
        <w:t>Peperangan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huru-hara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mengakibatkan</w:t>
      </w:r>
      <w:r>
        <w:rPr>
          <w:spacing w:val="1"/>
          <w:sz w:val="24"/>
        </w:rPr>
        <w:t xml:space="preserve"> </w:t>
      </w:r>
      <w:r>
        <w:rPr>
          <w:sz w:val="24"/>
        </w:rPr>
        <w:t>proyek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bisa</w:t>
      </w:r>
      <w:r>
        <w:rPr>
          <w:spacing w:val="-57"/>
          <w:sz w:val="24"/>
        </w:rPr>
        <w:t xml:space="preserve"> </w:t>
      </w:r>
      <w:r>
        <w:rPr>
          <w:sz w:val="24"/>
        </w:rPr>
        <w:t>dilanjutkan.</w:t>
      </w:r>
    </w:p>
    <w:p>
      <w:pPr>
        <w:pStyle w:val="7"/>
        <w:numPr>
          <w:ilvl w:val="0"/>
          <w:numId w:val="10"/>
        </w:numPr>
        <w:tabs>
          <w:tab w:val="left" w:pos="1181"/>
        </w:tabs>
        <w:spacing w:line="360" w:lineRule="auto"/>
        <w:ind w:right="112"/>
        <w:jc w:val="both"/>
        <w:rPr>
          <w:sz w:val="24"/>
        </w:rPr>
      </w:pPr>
      <w:r>
        <w:rPr>
          <w:b/>
          <w:sz w:val="24"/>
        </w:rPr>
        <w:t>AETHER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memberitahukan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KLIEN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gangguan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dimaksud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beserta kendala dan akibat yang ditimbulkan </w:t>
      </w:r>
      <w:r>
        <w:rPr>
          <w:b/>
          <w:sz w:val="24"/>
        </w:rPr>
        <w:t xml:space="preserve">paling lambat 2 x 24 jam </w:t>
      </w:r>
      <w:r>
        <w:rPr>
          <w:sz w:val="24"/>
        </w:rPr>
        <w:t>terhitung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sejak peristiwa tersebut terjadi, jika tidak maka akan dianggap tidak terjadi </w:t>
      </w:r>
      <w:r>
        <w:rPr>
          <w:i/>
          <w:sz w:val="24"/>
        </w:rPr>
        <w:t>force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majeure</w:t>
      </w:r>
      <w:r>
        <w:rPr>
          <w:sz w:val="24"/>
        </w:rPr>
        <w:t>.</w:t>
      </w:r>
    </w:p>
    <w:p>
      <w:pPr>
        <w:pStyle w:val="7"/>
        <w:numPr>
          <w:ilvl w:val="0"/>
          <w:numId w:val="10"/>
        </w:numPr>
        <w:tabs>
          <w:tab w:val="left" w:pos="1181"/>
        </w:tabs>
        <w:spacing w:line="362" w:lineRule="auto"/>
        <w:ind w:right="120"/>
        <w:jc w:val="both"/>
        <w:rPr>
          <w:sz w:val="24"/>
        </w:rPr>
      </w:pPr>
      <w:r>
        <w:rPr>
          <w:sz w:val="24"/>
        </w:rPr>
        <w:t xml:space="preserve">Jika terjadi </w:t>
      </w:r>
      <w:r>
        <w:rPr>
          <w:i/>
          <w:sz w:val="24"/>
        </w:rPr>
        <w:t>force majeure</w:t>
      </w:r>
      <w:r>
        <w:rPr>
          <w:sz w:val="24"/>
        </w:rPr>
        <w:t xml:space="preserve">, </w:t>
      </w:r>
      <w:r>
        <w:rPr>
          <w:b/>
          <w:sz w:val="24"/>
        </w:rPr>
        <w:t xml:space="preserve">AETHER </w:t>
      </w:r>
      <w:r>
        <w:rPr>
          <w:sz w:val="24"/>
        </w:rPr>
        <w:t>harus memberikan itikad baik mengenai</w:t>
      </w:r>
      <w:r>
        <w:rPr>
          <w:spacing w:val="1"/>
          <w:sz w:val="24"/>
        </w:rPr>
        <w:t xml:space="preserve"> </w:t>
      </w:r>
      <w:r>
        <w:rPr>
          <w:sz w:val="24"/>
        </w:rPr>
        <w:t>kelanjutan proyek.</w:t>
      </w:r>
    </w:p>
    <w:p>
      <w:pPr>
        <w:spacing w:line="362" w:lineRule="auto"/>
        <w:jc w:val="both"/>
        <w:rPr>
          <w:sz w:val="24"/>
        </w:rPr>
        <w:sectPr>
          <w:pgSz w:w="11910" w:h="16840"/>
          <w:pgMar w:top="1580" w:right="1320" w:bottom="1200" w:left="1340" w:header="0" w:footer="1010" w:gutter="0"/>
          <w:cols w:space="720" w:num="1"/>
        </w:sectPr>
      </w:pPr>
    </w:p>
    <w:p>
      <w:pPr>
        <w:pStyle w:val="7"/>
        <w:numPr>
          <w:ilvl w:val="0"/>
          <w:numId w:val="10"/>
        </w:numPr>
        <w:tabs>
          <w:tab w:val="left" w:pos="1181"/>
        </w:tabs>
        <w:spacing w:before="112" w:line="360" w:lineRule="auto"/>
        <w:ind w:right="105"/>
        <w:jc w:val="both"/>
        <w:rPr>
          <w:sz w:val="24"/>
        </w:rPr>
      </w:pPr>
      <w:r>
        <w:rPr>
          <w:sz w:val="24"/>
        </w:rPr>
        <w:t>Dalam ruang lingkup pekerjaan yang disebutkan dalam pasal 1, maka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PIHAK </w:t>
      </w:r>
      <w:r>
        <w:rPr>
          <w:sz w:val="24"/>
        </w:rPr>
        <w:t>bisa bermusyawarah untuk kesepakatan dalam memutuskan keberlanjutan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I-ONE</w:t>
      </w:r>
      <w:r>
        <w:rPr>
          <w:sz w:val="24"/>
        </w:rPr>
        <w:t>.</w:t>
      </w:r>
    </w:p>
    <w:p>
      <w:pPr>
        <w:pStyle w:val="5"/>
        <w:spacing w:before="1"/>
        <w:ind w:left="0"/>
        <w:jc w:val="left"/>
        <w:rPr>
          <w:sz w:val="36"/>
        </w:rPr>
      </w:pPr>
    </w:p>
    <w:p>
      <w:pPr>
        <w:pStyle w:val="2"/>
        <w:spacing w:line="362" w:lineRule="auto"/>
        <w:ind w:left="3621" w:right="3638" w:hanging="2"/>
      </w:pPr>
      <w:r>
        <w:t>PASAL</w:t>
      </w:r>
      <w:r>
        <w:rPr>
          <w:spacing w:val="12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SANKSI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SANKSI</w:t>
      </w:r>
    </w:p>
    <w:p>
      <w:pPr>
        <w:pStyle w:val="7"/>
        <w:numPr>
          <w:ilvl w:val="0"/>
          <w:numId w:val="11"/>
        </w:numPr>
        <w:tabs>
          <w:tab w:val="left" w:pos="1181"/>
        </w:tabs>
        <w:spacing w:line="360" w:lineRule="auto"/>
        <w:ind w:right="115"/>
        <w:jc w:val="both"/>
        <w:rPr>
          <w:sz w:val="24"/>
        </w:rPr>
      </w:pPr>
      <w:r>
        <w:pict>
          <v:shape id="_x0000_s2054" o:spid="_x0000_s2054" o:spt="100" style="position:absolute;left:0pt;margin-left:82.3pt;margin-top:9.95pt;height:416.5pt;width:403.05pt;mso-position-horizontal-relative:page;z-index:-251652096;mso-width-relative:page;mso-height-relative:page;" fillcolor="#C0C0C0" filled="t" stroked="f" coordsize="8061,8330" adj="," path="m2690,7022l2686,6946,2675,6869,2659,6799,2640,6731,2617,6663,2590,6596,2559,6529,2524,6463,2485,6398,2453,6349,2453,7223,2445,7303,2429,7379,2403,7452,2367,7520,2323,7584,2270,7643,2223,7686,2166,7730,2099,7774,2022,7818,705,6501,521,6317,560,6245,601,6181,643,6125,687,6076,748,6021,814,5975,883,5939,956,5912,1033,5894,1114,5885,1199,5886,1288,5897,1354,5911,1420,5930,1486,5953,1552,5982,1618,6015,1685,6054,1751,6097,1817,6146,1884,6199,1950,6258,2016,6322,2080,6388,2138,6454,2192,6520,2240,6586,2283,6652,2321,6718,2355,6784,2383,6851,2407,6917,2426,6983,2440,7049,2451,7138,2453,7223,2453,6349,2442,6334,2396,6270,2344,6207,2289,6144,2230,6082,2168,6023,2106,5968,2043,5917,1999,5885,1979,5870,1915,5827,1850,5788,1784,5753,1717,5721,1650,5693,1564,5665,1481,5644,1399,5630,1320,5624,1244,5624,1169,5632,1098,5647,1035,5668,970,5695,904,5730,836,5773,767,5823,696,5880,623,5945,548,6017,0,6565,48,6613,99,6563,138,6531,180,6510,225,6501,271,6505,312,6521,365,6556,429,6610,506,6684,1647,7824,1714,7894,1764,7953,1799,8001,1817,8039,1828,8091,1823,8141,1803,8188,1768,8231,1755,8244,1717,8282,1765,8330,2277,7818,2367,7728,2429,7663,2484,7596,2533,7528,2576,7459,2611,7389,2641,7317,2663,7245,2679,7172,2688,7098,2690,7022xm6000,4095l5952,4047,5907,4080,5861,4102,5813,4114,5764,4115,5706,4105,5632,4081,5540,4043,5493,4019,5432,3989,4770,3648,4770,3951,4307,4414,4270,4341,4196,4195,3939,3684,3866,3539,3828,3466,4770,3951,4770,3648,4417,3466,3495,2990,3460,3024,3534,3167,3679,3452,4148,4380,4330,4737,4439,4950,4487,5046,4525,5130,4553,5204,4571,5266,4581,5317,4580,5348,4570,5385,4551,5427,4523,5475,4462,5517,4399,5548,4336,5570,4273,5580,4217,5581,4149,5575,4070,5562,3979,5541,3878,5512,3093,5284,3129,5211,3156,5140,3174,5069,3183,5000,3184,4931,3175,4864,3154,4785,3123,4710,3083,4637,3033,4567,3015,4547,2973,4501,2948,4478,2948,5117,2946,5186,2933,5254,2908,5321,2872,5387,2825,5453,2766,5517,2760,5523,2753,5531,2742,5539,2710,5571,2171,5033,1975,4837,2011,4780,2045,4731,2076,4690,2106,4657,2175,4601,2249,4565,2331,4547,2419,4550,2491,4566,2562,4593,2631,4631,2700,4680,2767,4741,2828,4810,2877,4883,2912,4958,2936,5036,2948,5117,2948,4478,2911,4445,2847,4398,2780,4359,2711,4330,2640,4308,2552,4295,2468,4295,2390,4306,2316,4330,2266,4355,2212,4388,2155,4430,2094,4480,2028,4539,1959,4606,1468,5097,1481,5109,1517,5145,1567,5094,1607,5062,1649,5042,1693,5033,1740,5036,1780,5053,1833,5088,1898,5142,1974,5216,3115,6356,3182,6426,3232,6484,3267,6532,3285,6568,3296,6621,3291,6672,3271,6719,3236,6763,3185,6814,3197,6826,3234,6862,3746,6350,3810,6285,3762,6237,3749,6250,3710,6290,3670,6322,3629,6342,3585,6350,3539,6345,3499,6329,3446,6294,3381,6240,3304,6166,2792,5653,2800,5646,2809,5639,2816,5631,2824,5624,2835,5615,2853,5598,2870,5580,2878,5571,2888,5560,2932,5512,4213,5882,4514,5581,4571,5525,4573,5523,4957,5138,4995,5101,4946,5053,4896,5091,4852,5118,4813,5134,4780,5138,4752,5136,4725,5128,4702,5116,4680,5098,4653,5067,4625,5026,4594,4974,4560,4911,4523,4837,4411,4615,4373,4541,4500,4414,4894,4019,5229,4192,5304,4232,5366,4269,5415,4303,5450,4333,5469,4355,5483,4380,5492,4406,5495,4434,5491,4464,5477,4499,5454,4537,5421,4578,5469,4626,5980,4115,6000,4095xm6634,3462l6586,3414,6537,3462,6511,3484,6482,3501,6450,3514,6414,3522,6388,3524,6363,3523,6339,3518,6317,3508,6284,3487,6241,3452,6189,3405,6127,3344,5572,2789,5817,2544,5850,2514,5882,2491,5913,2474,5943,2465,5973,2463,6004,2466,6036,2473,6070,2485,6106,2504,6146,2532,6191,2570,6240,2616,6277,2579,5680,1982,5643,2018,5701,2093,5744,2158,5771,2215,5784,2263,5783,2307,5770,2350,5746,2394,5709,2436,5464,2681,4770,1988,5067,1691,5118,1643,5165,1606,5209,1578,5249,1561,5288,1552,5329,1549,5372,1551,5417,1560,5467,1577,5524,1603,5588,1638,5659,1682,5693,1648,5293,1273,4291,2274,4339,2323,4387,2275,4413,2253,4442,2236,4474,2223,4509,2215,4536,2213,4560,2215,4584,2221,4606,2230,4639,2252,4681,2286,4734,2334,4796,2394,5936,3535,6006,3608,6060,3670,6095,3721,6113,3759,6119,3808,6112,3856,6090,3901,6055,3944,6008,3991,6056,4039,6634,3462xm8061,2034l8013,1986,7966,2033,7926,2066,7884,2088,7841,2097,7795,2094,7756,2078,7704,2043,7641,1990,7566,1918,6217,569,6407,380,6449,342,6491,313,6534,292,6577,280,6622,277,6669,281,6718,292,6770,310,6807,329,6850,356,6900,392,6956,437,6994,399,6565,0,5466,1099,5864,1529,5902,1491,5851,1429,5809,1370,5778,1312,5756,1257,5743,1206,5737,1159,5740,1115,5749,1074,5765,1043,5789,1007,5822,967,5865,922,6027,760,7375,2109,7441,2178,7491,2236,7525,2283,7543,2320,7552,2371,7546,2420,7525,2466,7490,2509,7442,2557,7490,2605,8061,2034xe">
            <v:path arrowok="t" o:connecttype="custom" o:connectlocs="1031852775,2147483646;954433575,2147483646;210080225,2147483646;385483100,2147483646;625805200,2147483646;838708000,2147483646;970562575,2147483646;945159400,2147483646;772175875,2147483646;532257000,2147483646;309273575,2147483646;72580500,2147483646;691127650,2147483646;707659875,2147483646;1038707600,2147483646;2147483646,1712093350;2147483646,1700803050;1558867850,1507255050;1483464775,1472174475;1847173725,2147483646;1722980425,2147483646;1272578100,2147483646;1222981425,1921770350;1158062200,2147483646;796369375,2030641100;975401275,1914915525;1174191200,2079431325;1064514000,1817335075;844353150,1886689775;664918025,2113302225;1283061950,2147483646;1284271625,2147483646;1479835750,2147483646;1125804200,2147483646;1160481550,2147483646;2014108875,2137092500;1895963950,2143140875;1763302925,1911286500;2147483646,1836286650;2147483646,1945560625;2147483646,1497174425;2147483646,1453222900;2147483646,1073384950;2147483646,1120159050;2147483646,1027820525;2100399025,716530825;2147483646,740724325;1791125450,981852875;1887496225,1002014125;2147483646,1615722575;2147483646,881046625;2147483646,882659525;2147483646,191935100;2147483646,241128550;2147483646,587095600;2147483646,452015225;2147483646,1056046275" o:connectangles="0,0,0,0,0,0,0,0,0,0,0,0,0,0,0,0,0,0,0,0,0,0,0,0,0,0,0,0,0,0,0,0,0,0,0,0,0,0,0,0,0,0,0,0,0,0,0,0,0,0,0,0,0,0,0,0,0"/>
            <v:fill on="t" opacity="32896f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4"/>
        </w:rPr>
        <w:t xml:space="preserve">Apabila </w:t>
      </w:r>
      <w:r>
        <w:rPr>
          <w:b/>
          <w:sz w:val="24"/>
        </w:rPr>
        <w:t xml:space="preserve">AETHER </w:t>
      </w:r>
      <w:r>
        <w:rPr>
          <w:sz w:val="24"/>
        </w:rPr>
        <w:t>tidak sanggup memenuhi kesepakatan yang tercantum dalam</w:t>
      </w:r>
      <w:r>
        <w:rPr>
          <w:spacing w:val="1"/>
          <w:sz w:val="24"/>
        </w:rPr>
        <w:t xml:space="preserve"> </w:t>
      </w:r>
      <w:r>
        <w:rPr>
          <w:sz w:val="24"/>
        </w:rPr>
        <w:t>pasal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waktu</w:t>
      </w:r>
      <w:r>
        <w:rPr>
          <w:spacing w:val="1"/>
          <w:sz w:val="24"/>
        </w:rPr>
        <w:t xml:space="preserve"> </w:t>
      </w:r>
      <w:r>
        <w:rPr>
          <w:sz w:val="24"/>
        </w:rPr>
        <w:t>pelaksanaan</w:t>
      </w:r>
      <w:r>
        <w:rPr>
          <w:spacing w:val="1"/>
          <w:sz w:val="24"/>
        </w:rPr>
        <w:t xml:space="preserve"> </w:t>
      </w:r>
      <w:r>
        <w:rPr>
          <w:sz w:val="24"/>
        </w:rPr>
        <w:t>pekerjaan</w:t>
      </w:r>
      <w:r>
        <w:rPr>
          <w:spacing w:val="1"/>
          <w:sz w:val="24"/>
        </w:rPr>
        <w:t xml:space="preserve"> </w:t>
      </w:r>
      <w:r>
        <w:rPr>
          <w:sz w:val="24"/>
        </w:rPr>
        <w:t>melebihi</w:t>
      </w:r>
      <w:r>
        <w:rPr>
          <w:spacing w:val="1"/>
          <w:sz w:val="24"/>
        </w:rPr>
        <w:t xml:space="preserve"> </w:t>
      </w:r>
      <w:r>
        <w:rPr>
          <w:sz w:val="24"/>
        </w:rPr>
        <w:t>waktu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disepakati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bersama, maka </w:t>
      </w:r>
      <w:r>
        <w:rPr>
          <w:b/>
          <w:sz w:val="24"/>
        </w:rPr>
        <w:t xml:space="preserve">KLIEN </w:t>
      </w:r>
      <w:r>
        <w:rPr>
          <w:sz w:val="24"/>
        </w:rPr>
        <w:t>berhak mengklaim 0,03% dari biaya pelaksanaan untuk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hari</w:t>
      </w:r>
      <w:r>
        <w:rPr>
          <w:spacing w:val="1"/>
          <w:sz w:val="24"/>
        </w:rPr>
        <w:t xml:space="preserve"> </w:t>
      </w:r>
      <w:r>
        <w:rPr>
          <w:sz w:val="24"/>
        </w:rPr>
        <w:t>keterlambatan.</w:t>
      </w:r>
    </w:p>
    <w:p>
      <w:pPr>
        <w:pStyle w:val="7"/>
        <w:numPr>
          <w:ilvl w:val="0"/>
          <w:numId w:val="11"/>
        </w:numPr>
        <w:tabs>
          <w:tab w:val="left" w:pos="1181"/>
        </w:tabs>
        <w:jc w:val="both"/>
        <w:rPr>
          <w:i/>
          <w:sz w:val="24"/>
        </w:rPr>
      </w:pPr>
      <w:r>
        <w:rPr>
          <w:sz w:val="24"/>
        </w:rPr>
        <w:t>Keterlambatan</w:t>
      </w:r>
      <w:r>
        <w:rPr>
          <w:spacing w:val="39"/>
          <w:sz w:val="24"/>
        </w:rPr>
        <w:t xml:space="preserve"> </w:t>
      </w:r>
      <w:r>
        <w:rPr>
          <w:sz w:val="24"/>
        </w:rPr>
        <w:t>pelaksanaan</w:t>
      </w:r>
      <w:r>
        <w:rPr>
          <w:spacing w:val="39"/>
          <w:sz w:val="24"/>
        </w:rPr>
        <w:t xml:space="preserve"> </w:t>
      </w:r>
      <w:r>
        <w:rPr>
          <w:sz w:val="24"/>
        </w:rPr>
        <w:t>proyek</w:t>
      </w:r>
      <w:r>
        <w:rPr>
          <w:spacing w:val="39"/>
          <w:sz w:val="24"/>
        </w:rPr>
        <w:t xml:space="preserve"> </w:t>
      </w:r>
      <w:r>
        <w:rPr>
          <w:sz w:val="24"/>
        </w:rPr>
        <w:t>dapat</w:t>
      </w:r>
      <w:r>
        <w:rPr>
          <w:spacing w:val="37"/>
          <w:sz w:val="24"/>
        </w:rPr>
        <w:t xml:space="preserve"> </w:t>
      </w:r>
      <w:r>
        <w:rPr>
          <w:sz w:val="24"/>
        </w:rPr>
        <w:t>ditolerir</w:t>
      </w:r>
      <w:r>
        <w:rPr>
          <w:spacing w:val="39"/>
          <w:sz w:val="24"/>
        </w:rPr>
        <w:t xml:space="preserve"> </w:t>
      </w:r>
      <w:r>
        <w:rPr>
          <w:sz w:val="24"/>
        </w:rPr>
        <w:t>apabila</w:t>
      </w:r>
      <w:r>
        <w:rPr>
          <w:spacing w:val="37"/>
          <w:sz w:val="24"/>
        </w:rPr>
        <w:t xml:space="preserve"> </w:t>
      </w:r>
      <w:r>
        <w:rPr>
          <w:sz w:val="24"/>
        </w:rPr>
        <w:t>terjadi</w:t>
      </w:r>
      <w:r>
        <w:rPr>
          <w:spacing w:val="51"/>
          <w:sz w:val="24"/>
        </w:rPr>
        <w:t xml:space="preserve"> </w:t>
      </w:r>
      <w:r>
        <w:rPr>
          <w:i/>
          <w:sz w:val="24"/>
        </w:rPr>
        <w:t>force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majeure</w:t>
      </w:r>
    </w:p>
    <w:p>
      <w:pPr>
        <w:pStyle w:val="5"/>
        <w:spacing w:before="135"/>
      </w:pPr>
      <w:r>
        <w:t>sesuai dengan</w:t>
      </w:r>
      <w:r>
        <w:rPr>
          <w:spacing w:val="-1"/>
        </w:rPr>
        <w:t xml:space="preserve"> </w:t>
      </w:r>
      <w:r>
        <w:t>pasal 10</w:t>
      </w:r>
      <w:r>
        <w:rPr>
          <w:spacing w:val="-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1.</w:t>
      </w:r>
    </w:p>
    <w:p>
      <w:pPr>
        <w:pStyle w:val="7"/>
        <w:numPr>
          <w:ilvl w:val="0"/>
          <w:numId w:val="11"/>
        </w:numPr>
        <w:tabs>
          <w:tab w:val="left" w:pos="1181"/>
        </w:tabs>
        <w:spacing w:before="136" w:line="360" w:lineRule="auto"/>
        <w:ind w:right="114"/>
        <w:jc w:val="both"/>
        <w:rPr>
          <w:sz w:val="24"/>
        </w:rPr>
      </w:pPr>
      <w:r>
        <w:rPr>
          <w:sz w:val="24"/>
        </w:rPr>
        <w:t xml:space="preserve">Apabila kualitas pekerjaan yang dilaksanakan oleh </w:t>
      </w:r>
      <w:r>
        <w:rPr>
          <w:b/>
          <w:sz w:val="24"/>
        </w:rPr>
        <w:t xml:space="preserve">AETHER </w:t>
      </w:r>
      <w:r>
        <w:rPr>
          <w:sz w:val="24"/>
        </w:rPr>
        <w:t>tidak sesuai dengan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spesifikasi gambar kerja dan RAB, maka </w:t>
      </w:r>
      <w:r>
        <w:rPr>
          <w:b/>
          <w:sz w:val="24"/>
        </w:rPr>
        <w:t xml:space="preserve">KLIEN </w:t>
      </w:r>
      <w:r>
        <w:rPr>
          <w:sz w:val="24"/>
        </w:rPr>
        <w:t>berhak menunda pembayaran</w:t>
      </w:r>
      <w:r>
        <w:rPr>
          <w:spacing w:val="1"/>
          <w:sz w:val="24"/>
        </w:rPr>
        <w:t xml:space="preserve"> </w:t>
      </w:r>
      <w:r>
        <w:rPr>
          <w:sz w:val="24"/>
        </w:rPr>
        <w:t>termin sampai kesepakatan lebih lanjut atau berhak memutuskan secara sepihak</w:t>
      </w:r>
      <w:r>
        <w:rPr>
          <w:spacing w:val="1"/>
          <w:sz w:val="24"/>
        </w:rPr>
        <w:t xml:space="preserve"> </w:t>
      </w:r>
      <w:r>
        <w:rPr>
          <w:sz w:val="24"/>
        </w:rPr>
        <w:t>Perjanjian ini.</w:t>
      </w:r>
    </w:p>
    <w:p>
      <w:pPr>
        <w:pStyle w:val="7"/>
        <w:numPr>
          <w:ilvl w:val="0"/>
          <w:numId w:val="11"/>
        </w:numPr>
        <w:tabs>
          <w:tab w:val="left" w:pos="1181"/>
        </w:tabs>
        <w:spacing w:before="1" w:line="360" w:lineRule="auto"/>
        <w:ind w:right="111"/>
        <w:jc w:val="both"/>
        <w:rPr>
          <w:sz w:val="24"/>
        </w:rPr>
      </w:pPr>
      <w:r>
        <w:rPr>
          <w:sz w:val="24"/>
        </w:rPr>
        <w:t>Apabila</w:t>
      </w:r>
      <w:r>
        <w:rPr>
          <w:spacing w:val="1"/>
          <w:sz w:val="24"/>
        </w:rPr>
        <w:t xml:space="preserve"> </w:t>
      </w:r>
      <w:r>
        <w:rPr>
          <w:sz w:val="24"/>
        </w:rPr>
        <w:t>bahan-bahan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keperluan</w:t>
      </w:r>
      <w:r>
        <w:rPr>
          <w:spacing w:val="1"/>
          <w:sz w:val="24"/>
        </w:rPr>
        <w:t xml:space="preserve"> </w:t>
      </w:r>
      <w:r>
        <w:rPr>
          <w:sz w:val="24"/>
        </w:rPr>
        <w:t>penunjang</w:t>
      </w:r>
      <w:r>
        <w:rPr>
          <w:spacing w:val="1"/>
          <w:sz w:val="24"/>
        </w:rPr>
        <w:t xml:space="preserve"> </w:t>
      </w:r>
      <w:r>
        <w:rPr>
          <w:sz w:val="24"/>
        </w:rPr>
        <w:t>lainnya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disediakan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KLIEN </w:t>
      </w:r>
      <w:r>
        <w:rPr>
          <w:sz w:val="24"/>
        </w:rPr>
        <w:t xml:space="preserve">tidak sesuai dengan gambar kerja dan RAB,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maka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AETHER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berhak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memutuskan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secara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sepihak Perjanjian ini.</w:t>
      </w:r>
      <w:r>
        <w:rPr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FF0000"/>
          <w:sz w:val="24"/>
          <w:highlight w:val="yellow"/>
          <w:lang w:val="en-US"/>
        </w:rPr>
        <w:t>* poin ini memberatkan klien.*</w:t>
      </w:r>
    </w:p>
    <w:p>
      <w:pPr>
        <w:pStyle w:val="7"/>
        <w:numPr>
          <w:ilvl w:val="0"/>
          <w:numId w:val="11"/>
        </w:numPr>
        <w:tabs>
          <w:tab w:val="left" w:pos="1181"/>
        </w:tabs>
        <w:spacing w:line="360" w:lineRule="auto"/>
        <w:ind w:right="115"/>
        <w:jc w:val="both"/>
        <w:rPr>
          <w:sz w:val="24"/>
        </w:rPr>
      </w:pPr>
      <w:r>
        <w:rPr>
          <w:sz w:val="24"/>
        </w:rPr>
        <w:t xml:space="preserve">Apabila </w:t>
      </w:r>
      <w:r>
        <w:rPr>
          <w:b/>
          <w:sz w:val="24"/>
        </w:rPr>
        <w:t xml:space="preserve">KLIEN </w:t>
      </w:r>
      <w:r>
        <w:rPr>
          <w:sz w:val="24"/>
        </w:rPr>
        <w:t>lalai atau terlambat membayar termin kepada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AETHER </w:t>
      </w:r>
      <w:r>
        <w:rPr>
          <w:sz w:val="24"/>
        </w:rPr>
        <w:t>atas</w:t>
      </w:r>
      <w:r>
        <w:rPr>
          <w:spacing w:val="1"/>
          <w:sz w:val="24"/>
        </w:rPr>
        <w:t xml:space="preserve"> </w:t>
      </w:r>
      <w:r>
        <w:rPr>
          <w:sz w:val="24"/>
        </w:rPr>
        <w:t>pekerjaan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sesuai</w:t>
      </w:r>
      <w:r>
        <w:rPr>
          <w:spacing w:val="-7"/>
          <w:sz w:val="24"/>
        </w:rPr>
        <w:t xml:space="preserve"> </w:t>
      </w:r>
      <w:r>
        <w:rPr>
          <w:sz w:val="24"/>
        </w:rPr>
        <w:t>prosedur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benar,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maka </w:t>
      </w:r>
      <w:r>
        <w:rPr>
          <w:b/>
          <w:sz w:val="24"/>
        </w:rPr>
        <w:t>AETHER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berhak</w:t>
      </w:r>
      <w:r>
        <w:rPr>
          <w:spacing w:val="-7"/>
          <w:sz w:val="24"/>
        </w:rPr>
        <w:t xml:space="preserve"> </w:t>
      </w:r>
      <w:r>
        <w:rPr>
          <w:sz w:val="24"/>
        </w:rPr>
        <w:t>secara</w:t>
      </w:r>
      <w:r>
        <w:rPr>
          <w:spacing w:val="-9"/>
          <w:sz w:val="24"/>
        </w:rPr>
        <w:t xml:space="preserve"> </w:t>
      </w:r>
      <w:r>
        <w:rPr>
          <w:sz w:val="24"/>
        </w:rPr>
        <w:t>sepihak</w:t>
      </w:r>
      <w:r>
        <w:rPr>
          <w:spacing w:val="-58"/>
          <w:sz w:val="24"/>
        </w:rPr>
        <w:t xml:space="preserve"> </w:t>
      </w:r>
      <w:r>
        <w:rPr>
          <w:sz w:val="24"/>
        </w:rPr>
        <w:t>menghentikan</w:t>
      </w:r>
      <w:r>
        <w:rPr>
          <w:spacing w:val="1"/>
          <w:sz w:val="24"/>
        </w:rPr>
        <w:t xml:space="preserve"> </w:t>
      </w:r>
      <w:r>
        <w:rPr>
          <w:sz w:val="24"/>
        </w:rPr>
        <w:t>jalannya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Jembatan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I-ONE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sepengetahuan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KLIEN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(secara tertuli</w:t>
      </w:r>
      <w:r>
        <w:rPr>
          <w:sz w:val="24"/>
          <w:lang w:val="en-US"/>
        </w:rPr>
        <w:t>s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sampai</w:t>
      </w:r>
      <w:r>
        <w:rPr>
          <w:spacing w:val="1"/>
          <w:sz w:val="24"/>
        </w:rPr>
        <w:t xml:space="preserve"> </w:t>
      </w:r>
      <w:r>
        <w:rPr>
          <w:sz w:val="24"/>
        </w:rPr>
        <w:t>batas</w:t>
      </w:r>
      <w:r>
        <w:rPr>
          <w:spacing w:val="-3"/>
          <w:sz w:val="24"/>
        </w:rPr>
        <w:t xml:space="preserve"> </w:t>
      </w:r>
      <w:r>
        <w:rPr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ditentukan.</w:t>
      </w:r>
    </w:p>
    <w:p>
      <w:pPr>
        <w:pStyle w:val="7"/>
        <w:numPr>
          <w:ilvl w:val="0"/>
          <w:numId w:val="11"/>
        </w:numPr>
        <w:tabs>
          <w:tab w:val="left" w:pos="1181"/>
        </w:tabs>
        <w:spacing w:line="360" w:lineRule="auto"/>
        <w:ind w:right="113"/>
        <w:jc w:val="both"/>
        <w:rPr>
          <w:sz w:val="24"/>
        </w:rPr>
      </w:pPr>
      <w:r>
        <w:rPr>
          <w:sz w:val="24"/>
        </w:rPr>
        <w:t xml:space="preserve">Sehubungan dengan ketentuan pada ayat 3 di atas, maka </w:t>
      </w:r>
      <w:r>
        <w:rPr>
          <w:b/>
          <w:sz w:val="24"/>
        </w:rPr>
        <w:t xml:space="preserve">KLIEN </w:t>
      </w:r>
      <w:r>
        <w:rPr>
          <w:sz w:val="24"/>
        </w:rPr>
        <w:t>berhak secara</w:t>
      </w:r>
      <w:r>
        <w:rPr>
          <w:spacing w:val="1"/>
          <w:sz w:val="24"/>
        </w:rPr>
        <w:t xml:space="preserve"> </w:t>
      </w:r>
      <w:r>
        <w:rPr>
          <w:sz w:val="24"/>
        </w:rPr>
        <w:t>penuh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mencari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kontraktor</w:t>
      </w:r>
      <w:r>
        <w:rPr>
          <w:spacing w:val="1"/>
          <w:sz w:val="24"/>
        </w:rPr>
        <w:t xml:space="preserve"> </w:t>
      </w:r>
      <w:r>
        <w:rPr>
          <w:sz w:val="24"/>
        </w:rPr>
        <w:t>lain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menggantikan</w:t>
      </w:r>
      <w:r>
        <w:rPr>
          <w:spacing w:val="1"/>
          <w:sz w:val="24"/>
        </w:rPr>
        <w:t xml:space="preserve"> </w:t>
      </w:r>
      <w:r>
        <w:rPr>
          <w:sz w:val="24"/>
        </w:rPr>
        <w:t>pekerjaan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AETHER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6"/>
          <w:sz w:val="24"/>
        </w:rPr>
        <w:t xml:space="preserve"> </w:t>
      </w:r>
      <w:r>
        <w:rPr>
          <w:sz w:val="24"/>
        </w:rPr>
        <w:t>memberitahukannya</w:t>
      </w:r>
      <w:r>
        <w:rPr>
          <w:spacing w:val="-1"/>
          <w:sz w:val="24"/>
        </w:rPr>
        <w:t xml:space="preserve"> </w:t>
      </w:r>
      <w:r>
        <w:rPr>
          <w:sz w:val="24"/>
        </w:rPr>
        <w:t>terlebih</w:t>
      </w:r>
      <w:r>
        <w:rPr>
          <w:spacing w:val="-1"/>
          <w:sz w:val="24"/>
        </w:rPr>
        <w:t xml:space="preserve"> </w:t>
      </w:r>
      <w:r>
        <w:rPr>
          <w:sz w:val="24"/>
        </w:rPr>
        <w:t>dahulu</w:t>
      </w:r>
      <w:r>
        <w:rPr>
          <w:spacing w:val="-1"/>
          <w:sz w:val="24"/>
        </w:rPr>
        <w:t xml:space="preserve"> </w:t>
      </w:r>
      <w:r>
        <w:rPr>
          <w:sz w:val="24"/>
        </w:rPr>
        <w:t>secara</w:t>
      </w:r>
      <w:r>
        <w:rPr>
          <w:spacing w:val="-4"/>
          <w:sz w:val="24"/>
        </w:rPr>
        <w:t xml:space="preserve"> </w:t>
      </w:r>
      <w:r>
        <w:rPr>
          <w:sz w:val="24"/>
        </w:rPr>
        <w:t>tertulis.</w:t>
      </w:r>
    </w:p>
    <w:p>
      <w:pPr>
        <w:pStyle w:val="5"/>
        <w:spacing w:before="10"/>
        <w:ind w:left="0"/>
        <w:jc w:val="left"/>
        <w:rPr>
          <w:sz w:val="35"/>
        </w:rPr>
      </w:pPr>
    </w:p>
    <w:p>
      <w:pPr>
        <w:pStyle w:val="2"/>
        <w:spacing w:before="1"/>
      </w:pPr>
      <w:r>
        <w:rPr>
          <w:w w:val="95"/>
        </w:rPr>
        <w:t>PASAL 12</w:t>
      </w:r>
    </w:p>
    <w:p>
      <w:pPr>
        <w:spacing w:before="140"/>
        <w:ind w:left="2920" w:right="2938"/>
        <w:jc w:val="center"/>
        <w:rPr>
          <w:b/>
          <w:sz w:val="24"/>
        </w:rPr>
      </w:pPr>
      <w:r>
        <w:rPr>
          <w:b/>
          <w:sz w:val="24"/>
        </w:rPr>
        <w:t>PERSELISIHAN</w:t>
      </w:r>
    </w:p>
    <w:p>
      <w:pPr>
        <w:pStyle w:val="5"/>
        <w:spacing w:before="136" w:line="360" w:lineRule="auto"/>
        <w:ind w:left="100" w:right="126"/>
      </w:pPr>
      <w:r>
        <w:t xml:space="preserve">Jika dalam menjalankan </w:t>
      </w:r>
      <w:r>
        <w:rPr>
          <w:b/>
        </w:rPr>
        <w:t xml:space="preserve">Perjanjian </w:t>
      </w:r>
      <w:r>
        <w:t>ini terdapat perselisihan atau perbedaan pendapat, maka</w:t>
      </w:r>
      <w:r>
        <w:rPr>
          <w:spacing w:val="1"/>
        </w:rPr>
        <w:t xml:space="preserve"> </w:t>
      </w:r>
      <w:r>
        <w:rPr>
          <w:b/>
        </w:rPr>
        <w:t xml:space="preserve">AETHER </w:t>
      </w:r>
      <w:r>
        <w:t xml:space="preserve">dan </w:t>
      </w:r>
      <w:r>
        <w:rPr>
          <w:b/>
        </w:rPr>
        <w:t xml:space="preserve">KLIEN </w:t>
      </w:r>
      <w:r>
        <w:t>akan menempuh jalan musyawarah mufakat. Apabila tidak tercapai,</w:t>
      </w:r>
      <w:r>
        <w:rPr>
          <w:spacing w:val="1"/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maka dapat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dilimpahkan ke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instansi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yang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berwenang.</w:t>
      </w:r>
    </w:p>
    <w:p>
      <w:pPr>
        <w:spacing w:line="360" w:lineRule="auto"/>
        <w:rPr>
          <w:color w:val="FF0000"/>
          <w:highlight w:val="yellow"/>
          <w:lang w:val="en-US"/>
        </w:rPr>
        <w:sectPr>
          <w:pgSz w:w="11910" w:h="16840"/>
          <w:pgMar w:top="1580" w:right="1320" w:bottom="1200" w:left="1340" w:header="0" w:footer="1010" w:gutter="0"/>
          <w:cols w:space="720" w:num="1"/>
        </w:sectPr>
      </w:pPr>
      <w:r>
        <w:rPr>
          <w:color w:val="FF0000"/>
          <w:highlight w:val="yellow"/>
          <w:lang w:val="en-US"/>
        </w:rPr>
        <w:t>*instansi yg di maksud dimana, bisa di cantumkan tempat dan lokasinya, mungkin tambahkan “kedua belah puhak sepakat untuk menyelesaikan secara hukum dan k</w:t>
      </w:r>
      <w:bookmarkStart w:id="0" w:name="_GoBack"/>
      <w:bookmarkEnd w:id="0"/>
      <w:r>
        <w:rPr>
          <w:color w:val="FF0000"/>
          <w:highlight w:val="yellow"/>
          <w:lang w:val="en-US"/>
        </w:rPr>
        <w:t>edua belah pihak sepakat untuk memilih tempat yang tetap dan tidak berubah dari Kepaniteraan Pengadilan Negri Kota Bekasi*</w:t>
      </w:r>
    </w:p>
    <w:p>
      <w:pPr>
        <w:pStyle w:val="2"/>
        <w:spacing w:before="112" w:line="362" w:lineRule="auto"/>
        <w:ind w:left="4049" w:right="4065" w:hanging="7"/>
      </w:pPr>
      <w:r>
        <w:rPr>
          <w:spacing w:val="-4"/>
        </w:rPr>
        <w:t xml:space="preserve">PASAL </w:t>
      </w:r>
      <w:r>
        <w:rPr>
          <w:spacing w:val="-3"/>
        </w:rPr>
        <w:t>13</w:t>
      </w:r>
      <w:r>
        <w:rPr>
          <w:spacing w:val="-2"/>
        </w:rPr>
        <w:t xml:space="preserve"> </w:t>
      </w:r>
      <w:r>
        <w:t>PENUTUP</w:t>
      </w:r>
    </w:p>
    <w:p>
      <w:pPr>
        <w:pStyle w:val="7"/>
        <w:numPr>
          <w:ilvl w:val="0"/>
          <w:numId w:val="12"/>
        </w:numPr>
        <w:tabs>
          <w:tab w:val="left" w:pos="1181"/>
        </w:tabs>
        <w:spacing w:line="270" w:lineRule="exact"/>
        <w:rPr>
          <w:sz w:val="24"/>
        </w:rPr>
      </w:pPr>
      <w:r>
        <w:rPr>
          <w:sz w:val="24"/>
        </w:rPr>
        <w:t>Jika</w:t>
      </w:r>
      <w:r>
        <w:rPr>
          <w:spacing w:val="7"/>
          <w:sz w:val="24"/>
        </w:rPr>
        <w:t xml:space="preserve"> </w:t>
      </w:r>
      <w:r>
        <w:rPr>
          <w:sz w:val="24"/>
        </w:rPr>
        <w:t>terdapat</w:t>
      </w:r>
      <w:r>
        <w:rPr>
          <w:spacing w:val="65"/>
          <w:sz w:val="24"/>
        </w:rPr>
        <w:t xml:space="preserve"> </w:t>
      </w:r>
      <w:r>
        <w:rPr>
          <w:sz w:val="24"/>
        </w:rPr>
        <w:t>hal-hal</w:t>
      </w:r>
      <w:r>
        <w:rPr>
          <w:spacing w:val="63"/>
          <w:sz w:val="24"/>
        </w:rPr>
        <w:t xml:space="preserve"> </w:t>
      </w:r>
      <w:r>
        <w:rPr>
          <w:sz w:val="24"/>
        </w:rPr>
        <w:t>penting</w:t>
      </w:r>
      <w:r>
        <w:rPr>
          <w:spacing w:val="64"/>
          <w:sz w:val="24"/>
        </w:rPr>
        <w:t xml:space="preserve"> </w:t>
      </w:r>
      <w:r>
        <w:rPr>
          <w:sz w:val="24"/>
        </w:rPr>
        <w:t>yang</w:t>
      </w:r>
      <w:r>
        <w:rPr>
          <w:spacing w:val="65"/>
          <w:sz w:val="24"/>
        </w:rPr>
        <w:t xml:space="preserve"> </w:t>
      </w:r>
      <w:r>
        <w:rPr>
          <w:sz w:val="24"/>
        </w:rPr>
        <w:t>belum</w:t>
      </w:r>
      <w:r>
        <w:rPr>
          <w:spacing w:val="66"/>
          <w:sz w:val="24"/>
        </w:rPr>
        <w:t xml:space="preserve"> </w:t>
      </w:r>
      <w:r>
        <w:rPr>
          <w:sz w:val="24"/>
        </w:rPr>
        <w:t>diatur</w:t>
      </w:r>
      <w:r>
        <w:rPr>
          <w:spacing w:val="64"/>
          <w:sz w:val="24"/>
        </w:rPr>
        <w:t xml:space="preserve"> </w:t>
      </w:r>
      <w:r>
        <w:rPr>
          <w:sz w:val="24"/>
        </w:rPr>
        <w:t>dalam</w:t>
      </w:r>
      <w:r>
        <w:rPr>
          <w:spacing w:val="69"/>
          <w:sz w:val="24"/>
        </w:rPr>
        <w:t xml:space="preserve"> </w:t>
      </w:r>
      <w:r>
        <w:rPr>
          <w:b/>
          <w:sz w:val="24"/>
        </w:rPr>
        <w:t>Perjanjian</w:t>
      </w:r>
      <w:r>
        <w:rPr>
          <w:b/>
          <w:spacing w:val="61"/>
          <w:sz w:val="24"/>
        </w:rPr>
        <w:t xml:space="preserve"> </w:t>
      </w:r>
      <w:r>
        <w:rPr>
          <w:sz w:val="24"/>
        </w:rPr>
        <w:t>ini,</w:t>
      </w:r>
      <w:r>
        <w:rPr>
          <w:spacing w:val="60"/>
          <w:sz w:val="24"/>
        </w:rPr>
        <w:t xml:space="preserve"> </w:t>
      </w:r>
      <w:r>
        <w:rPr>
          <w:sz w:val="24"/>
        </w:rPr>
        <w:t>maka</w:t>
      </w:r>
    </w:p>
    <w:p>
      <w:pPr>
        <w:pStyle w:val="5"/>
        <w:spacing w:before="140"/>
      </w:pPr>
      <w:r>
        <w:rPr>
          <w:b/>
          <w:spacing w:val="-1"/>
        </w:rPr>
        <w:t>PARA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PIHAK</w:t>
      </w:r>
      <w:r>
        <w:rPr>
          <w:b/>
          <w:spacing w:val="2"/>
        </w:rPr>
        <w:t xml:space="preserve"> </w:t>
      </w:r>
      <w:r>
        <w:rPr>
          <w:spacing w:val="-1"/>
        </w:rPr>
        <w:t>secara</w:t>
      </w:r>
      <w:r>
        <w:rPr>
          <w:spacing w:val="2"/>
        </w:rPr>
        <w:t xml:space="preserve"> </w:t>
      </w:r>
      <w:r>
        <w:rPr>
          <w:spacing w:val="-1"/>
        </w:rPr>
        <w:t>mufakat</w:t>
      </w:r>
      <w:r>
        <w:rPr>
          <w:spacing w:val="1"/>
        </w:rPr>
        <w:t xml:space="preserve"> </w:t>
      </w:r>
      <w:r>
        <w:rPr>
          <w:spacing w:val="-1"/>
        </w:rPr>
        <w:t>akan</w:t>
      </w:r>
      <w:r>
        <w:t xml:space="preserve"> </w:t>
      </w:r>
      <w:r>
        <w:rPr>
          <w:spacing w:val="-1"/>
        </w:rPr>
        <w:t>menetapkan</w:t>
      </w:r>
      <w:r>
        <w:rPr>
          <w:spacing w:val="1"/>
        </w:rPr>
        <w:t xml:space="preserve"> </w:t>
      </w:r>
      <w:r>
        <w:t>kemudian hari.</w:t>
      </w:r>
    </w:p>
    <w:p>
      <w:pPr>
        <w:pStyle w:val="7"/>
        <w:numPr>
          <w:ilvl w:val="0"/>
          <w:numId w:val="12"/>
        </w:numPr>
        <w:tabs>
          <w:tab w:val="left" w:pos="1181"/>
        </w:tabs>
        <w:spacing w:before="137" w:line="360" w:lineRule="auto"/>
        <w:ind w:right="123"/>
        <w:jc w:val="both"/>
        <w:rPr>
          <w:sz w:val="24"/>
        </w:rPr>
      </w:pPr>
      <w:r>
        <w:pict>
          <v:shape id="_x0000_s2053" o:spid="_x0000_s2053" o:spt="100" style="position:absolute;left:0pt;margin-left:82.3pt;margin-top:58.2pt;height:416.5pt;width:403.05pt;mso-position-horizontal-relative:page;z-index:-251651072;mso-width-relative:page;mso-height-relative:page;" fillcolor="#C0C0C0" filled="t" stroked="f" coordsize="8061,8330" adj="," path="m2690,7022l2686,6946,2675,6869,2659,6799,2640,6731,2617,6663,2590,6596,2559,6529,2524,6463,2485,6398,2453,6349,2453,7223,2445,7303,2429,7379,2403,7452,2367,7520,2323,7584,2270,7643,2223,7686,2166,7730,2099,7774,2022,7818,705,6501,521,6317,560,6245,601,6181,643,6125,687,6076,748,6021,814,5975,883,5939,956,5912,1033,5894,1114,5885,1199,5886,1288,5897,1354,5911,1420,5930,1486,5953,1552,5982,1618,6015,1685,6054,1751,6097,1817,6146,1884,6199,1950,6258,2016,6322,2080,6388,2138,6454,2192,6520,2240,6586,2283,6652,2321,6718,2355,6784,2383,6851,2407,6917,2426,6983,2440,7049,2451,7138,2453,7223,2453,6349,2442,6334,2396,6270,2344,6207,2289,6144,2230,6082,2168,6023,2106,5968,2043,5917,1999,5885,1979,5870,1915,5827,1850,5788,1784,5753,1717,5721,1650,5693,1564,5665,1481,5644,1399,5630,1320,5624,1244,5624,1169,5632,1098,5647,1035,5668,970,5695,904,5730,836,5773,767,5823,696,5880,623,5945,548,6017,0,6565,48,6613,99,6563,138,6531,180,6510,225,6501,271,6505,312,6521,365,6556,429,6610,506,6684,1647,7824,1714,7894,1764,7953,1799,8001,1817,8039,1828,8091,1823,8141,1803,8188,1768,8231,1755,8244,1717,8282,1765,8330,2277,7818,2367,7728,2429,7663,2484,7596,2533,7528,2576,7459,2611,7389,2641,7317,2663,7245,2679,7172,2688,7098,2690,7022xm6000,4095l5952,4047,5907,4080,5861,4102,5813,4114,5764,4115,5706,4105,5632,4081,5540,4043,5493,4019,5432,3989,4770,3648,4770,3951,4307,4414,4270,4341,4196,4195,3939,3684,3866,3539,3828,3466,4770,3951,4770,3648,4417,3466,3495,2990,3460,3024,3534,3167,3679,3452,4148,4380,4330,4737,4439,4950,4487,5046,4525,5130,4553,5204,4571,5266,4581,5317,4580,5348,4570,5385,4551,5427,4523,5475,4462,5517,4399,5548,4336,5570,4273,5580,4217,5581,4149,5575,4070,5562,3979,5541,3878,5512,3093,5284,3129,5211,3156,5140,3174,5069,3183,5000,3184,4931,3175,4864,3154,4785,3123,4710,3083,4637,3033,4567,3015,4547,2973,4501,2948,4478,2948,5117,2946,5186,2933,5254,2908,5321,2872,5387,2825,5453,2766,5517,2760,5523,2753,5531,2742,5539,2710,5571,2171,5033,1975,4837,2011,4780,2045,4731,2076,4690,2106,4657,2175,4601,2249,4565,2331,4547,2419,4550,2491,4566,2562,4593,2631,4631,2700,4680,2767,4741,2828,4810,2877,4883,2912,4958,2936,5036,2948,5117,2948,4478,2911,4445,2847,4398,2780,4359,2711,4330,2640,4308,2552,4295,2468,4295,2390,4306,2316,4330,2266,4355,2212,4388,2155,4430,2094,4480,2028,4539,1959,4606,1468,5097,1481,5109,1517,5145,1567,5094,1607,5062,1649,5042,1693,5033,1740,5036,1780,5053,1833,5088,1898,5142,1974,5216,3115,6356,3182,6426,3232,6484,3267,6532,3285,6568,3296,6621,3291,6672,3271,6719,3236,6763,3185,6814,3197,6826,3234,6862,3746,6350,3810,6285,3762,6237,3749,6250,3710,6290,3670,6322,3629,6342,3585,6350,3539,6345,3499,6329,3446,6294,3381,6240,3304,6166,2792,5653,2800,5646,2809,5639,2816,5631,2824,5624,2835,5615,2853,5598,2870,5580,2878,5571,2888,5560,2932,5512,4213,5882,4514,5581,4571,5525,4573,5523,4957,5138,4995,5101,4946,5053,4896,5091,4852,5118,4813,5134,4780,5138,4752,5136,4725,5128,4702,5116,4680,5098,4653,5067,4625,5026,4594,4974,4560,4911,4523,4837,4411,4615,4373,4541,4500,4414,4894,4019,5229,4192,5304,4232,5366,4269,5415,4303,5450,4333,5469,4355,5483,4380,5492,4406,5495,4434,5491,4464,5477,4499,5454,4537,5421,4578,5469,4626,5980,4115,6000,4095xm6634,3462l6586,3414,6537,3462,6511,3484,6482,3501,6450,3514,6414,3522,6388,3524,6363,3523,6339,3518,6317,3508,6284,3487,6241,3452,6189,3405,6127,3344,5572,2789,5817,2544,5850,2514,5882,2491,5913,2474,5943,2465,5973,2463,6004,2466,6036,2473,6070,2485,6106,2504,6146,2532,6191,2570,6240,2616,6277,2579,5680,1982,5643,2018,5701,2093,5744,2158,5771,2215,5784,2263,5783,2307,5770,2350,5746,2394,5709,2436,5464,2681,4770,1988,5067,1691,5118,1643,5165,1606,5209,1578,5249,1561,5288,1552,5329,1549,5372,1551,5417,1560,5467,1577,5524,1603,5588,1638,5659,1682,5693,1648,5293,1273,4291,2274,4339,2323,4387,2275,4413,2253,4442,2236,4474,2223,4509,2215,4536,2213,4560,2215,4584,2221,4606,2230,4639,2252,4681,2286,4734,2334,4796,2394,5936,3535,6006,3608,6060,3670,6095,3721,6113,3759,6119,3808,6112,3856,6090,3901,6055,3944,6008,3991,6056,4039,6634,3462xm8061,2034l8013,1986,7966,2033,7926,2066,7884,2088,7841,2097,7795,2094,7756,2078,7704,2043,7641,1990,7566,1918,6217,569,6407,380,6449,342,6491,313,6534,292,6577,280,6622,277,6669,281,6718,292,6770,310,6807,329,6850,356,6900,392,6956,437,6994,399,6565,0,5466,1099,5864,1529,5902,1491,5851,1429,5809,1370,5778,1312,5756,1257,5743,1206,5737,1159,5740,1115,5749,1074,5765,1043,5789,1007,5822,967,5865,922,6027,760,7375,2109,7441,2178,7491,2236,7525,2283,7543,2320,7552,2371,7546,2420,7525,2466,7490,2509,7442,2557,7490,2605,8061,2034xe">
            <v:path arrowok="t" o:connecttype="custom" o:connectlocs="1031852775,2147483646;954433575,2147483646;210080225,2147483646;385483100,2147483646;625805200,2147483646;838708000,2147483646;970562575,2147483646;945159400,2147483646;772175875,2147483646;532257000,2147483646;309273575,2147483646;72580500,2147483646;691127650,2147483646;707659875,2147483646;1038707600,2147483646;2147483646,2101205475;2147483646,2089915175;1558867850,1896367175;1483464775,1861286600;1847173725,2147483646;1722980425,2147483646;1272578100,2147483646;1222981425,2147483646;1158062200,2147483646;796369375,2147483646;975401275,2147483646;1174191200,2147483646;1064514000,2147483646;844353150,2147483646;664918025,2147483646;1283061950,2147483646;1284271625,2147483646;1479835750,2147483646;1125804200,2147483646;1160481550,2147483646;2014108875,2147483646;1895963950,2147483646;1763302925,2147483646;2147483646,2147483646;2147483646,2147483646;2147483646,1886286550;2147483646,1842335025;2147483646,1462497075;2147483646,1509271175;2147483646,1416932650;2100399025,1105642950;2147483646,1129836450;1791125450,1370965000;1887496225,1391126250;2147483646,2004834700;2147483646,1270158750;2147483646,1271771650;2147483646,581047225;2147483646,630240675;2147483646,976207725;2147483646,841127350;2147483646,1445158400" o:connectangles="0,0,0,0,0,0,0,0,0,0,0,0,0,0,0,0,0,0,0,0,0,0,0,0,0,0,0,0,0,0,0,0,0,0,0,0,0,0,0,0,0,0,0,0,0,0,0,0,0,0,0,0,0,0,0,0,0"/>
            <v:fill on="t" opacity="32896f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4"/>
        </w:rPr>
        <w:t>Demikian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Perjanjian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rangkap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(dua)</w:t>
      </w:r>
      <w:r>
        <w:rPr>
          <w:spacing w:val="1"/>
          <w:sz w:val="24"/>
        </w:rPr>
        <w:t xml:space="preserve"> </w:t>
      </w:r>
      <w:r>
        <w:rPr>
          <w:sz w:val="24"/>
        </w:rPr>
        <w:t>bermaterai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ditandatangani untuk masing-masing pihak dan merupakan surat perjanjian yang</w:t>
      </w:r>
      <w:r>
        <w:rPr>
          <w:spacing w:val="1"/>
          <w:sz w:val="24"/>
        </w:rPr>
        <w:t xml:space="preserve"> </w:t>
      </w:r>
      <w:r>
        <w:rPr>
          <w:sz w:val="24"/>
        </w:rPr>
        <w:t>mengikat dan sah</w:t>
      </w:r>
      <w:r>
        <w:rPr>
          <w:spacing w:val="2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mata</w:t>
      </w:r>
      <w:r>
        <w:rPr>
          <w:spacing w:val="1"/>
          <w:sz w:val="24"/>
        </w:rPr>
        <w:t xml:space="preserve"> </w:t>
      </w:r>
      <w:r>
        <w:rPr>
          <w:sz w:val="24"/>
        </w:rPr>
        <w:t>hukum.</w:t>
      </w:r>
    </w:p>
    <w:p>
      <w:pPr>
        <w:pStyle w:val="5"/>
        <w:ind w:left="0"/>
        <w:jc w:val="left"/>
        <w:rPr>
          <w:sz w:val="20"/>
        </w:rPr>
      </w:pPr>
    </w:p>
    <w:p>
      <w:pPr>
        <w:pStyle w:val="5"/>
        <w:ind w:left="0"/>
        <w:jc w:val="left"/>
        <w:rPr>
          <w:sz w:val="20"/>
        </w:rPr>
      </w:pPr>
    </w:p>
    <w:p>
      <w:pPr>
        <w:pStyle w:val="5"/>
        <w:spacing w:before="10"/>
        <w:ind w:left="0"/>
        <w:jc w:val="left"/>
        <w:rPr>
          <w:sz w:val="28"/>
        </w:rPr>
      </w:pPr>
    </w:p>
    <w:p>
      <w:pPr>
        <w:rPr>
          <w:sz w:val="28"/>
        </w:rPr>
        <w:sectPr>
          <w:pgSz w:w="11910" w:h="16840"/>
          <w:pgMar w:top="1580" w:right="1320" w:bottom="1200" w:left="1340" w:header="0" w:footer="1010" w:gutter="0"/>
          <w:cols w:space="720" w:num="1"/>
        </w:sectPr>
      </w:pPr>
    </w:p>
    <w:p>
      <w:pPr>
        <w:pStyle w:val="5"/>
        <w:ind w:left="0"/>
        <w:jc w:val="left"/>
        <w:rPr>
          <w:sz w:val="26"/>
        </w:rPr>
      </w:pPr>
    </w:p>
    <w:p>
      <w:pPr>
        <w:pStyle w:val="5"/>
        <w:spacing w:before="9"/>
        <w:ind w:left="0"/>
        <w:jc w:val="left"/>
        <w:rPr>
          <w:sz w:val="27"/>
        </w:rPr>
      </w:pPr>
    </w:p>
    <w:p>
      <w:pPr>
        <w:pStyle w:val="2"/>
        <w:ind w:left="1493" w:right="0"/>
        <w:jc w:val="left"/>
      </w:pPr>
      <w:r>
        <w:pict>
          <v:group id="_x0000_s2050" o:spid="_x0000_s2050" o:spt="203" style="position:absolute;left:0pt;margin-left:199.85pt;margin-top:-30.55pt;height:26.5pt;width:194.6pt;mso-position-horizontal-relative:page;z-index:-251650048;mso-width-relative:page;mso-height-relative:page;" coordorigin="3998,-611" coordsize="3892,530">
            <o:lock v:ext="edit"/>
            <v:rect id="_x0000_s2051" o:spid="_x0000_s2051" o:spt="1" style="position:absolute;left:4003;top:-607;height:520;width:3882;" stroked="f" coordsize="21600,21600">
              <v:path/>
              <v:fill focussize="0,0"/>
              <v:stroke on="f"/>
              <v:imagedata o:title=""/>
              <o:lock v:ext="edit"/>
            </v:rect>
            <v:rect id="_x0000_s2052" o:spid="_x0000_s2052" o:spt="1" style="position:absolute;left:4003;top:-607;height:520;width:3882;" filled="f" stroked="t" coordsize="21600,21600">
              <v:path/>
              <v:fill on="f" focussize="0,0"/>
              <v:stroke weight="0.5pt" color="#FFFFFF"/>
              <v:imagedata o:title=""/>
              <o:lock v:ext="edit"/>
            </v:rect>
          </v:group>
        </w:pict>
      </w:r>
      <w:r>
        <w:rPr>
          <w:spacing w:val="-1"/>
        </w:rPr>
        <w:t>AETHER</w:t>
      </w:r>
    </w:p>
    <w:p>
      <w:pPr>
        <w:spacing w:before="90"/>
        <w:ind w:left="707"/>
        <w:rPr>
          <w:b/>
          <w:sz w:val="24"/>
        </w:rPr>
      </w:pPr>
      <w:r>
        <w:br w:type="column"/>
      </w:r>
      <w:r>
        <w:rPr>
          <w:b/>
          <w:sz w:val="24"/>
        </w:rPr>
        <w:t>Bekasi,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06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November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2023</w:t>
      </w:r>
    </w:p>
    <w:p>
      <w:pPr>
        <w:pStyle w:val="5"/>
        <w:ind w:left="0"/>
        <w:jc w:val="left"/>
        <w:rPr>
          <w:b/>
          <w:sz w:val="26"/>
        </w:rPr>
      </w:pPr>
      <w:r>
        <w:br w:type="column"/>
      </w:r>
    </w:p>
    <w:p>
      <w:pPr>
        <w:pStyle w:val="5"/>
        <w:spacing w:before="10"/>
        <w:ind w:left="0"/>
        <w:jc w:val="left"/>
        <w:rPr>
          <w:b/>
          <w:sz w:val="29"/>
        </w:rPr>
      </w:pPr>
    </w:p>
    <w:p>
      <w:pPr>
        <w:pStyle w:val="2"/>
        <w:ind w:left="800" w:right="0"/>
        <w:jc w:val="left"/>
      </w:pPr>
      <w:r>
        <w:t>KLIEN</w:t>
      </w:r>
    </w:p>
    <w:p>
      <w:pPr>
        <w:sectPr>
          <w:type w:val="continuous"/>
          <w:pgSz w:w="11910" w:h="16840"/>
          <w:pgMar w:top="1580" w:right="1320" w:bottom="1200" w:left="1340" w:header="720" w:footer="720" w:gutter="0"/>
          <w:cols w:equalWidth="0" w:num="3">
            <w:col w:w="2507" w:space="40"/>
            <w:col w:w="3412" w:space="39"/>
            <w:col w:w="3252"/>
          </w:cols>
        </w:sectPr>
      </w:pPr>
    </w:p>
    <w:p>
      <w:pPr>
        <w:pStyle w:val="5"/>
        <w:ind w:left="0"/>
        <w:jc w:val="left"/>
        <w:rPr>
          <w:b/>
          <w:sz w:val="20"/>
        </w:rPr>
      </w:pPr>
    </w:p>
    <w:p>
      <w:pPr>
        <w:pStyle w:val="5"/>
        <w:ind w:left="0"/>
        <w:jc w:val="left"/>
        <w:rPr>
          <w:b/>
          <w:sz w:val="20"/>
        </w:rPr>
      </w:pPr>
    </w:p>
    <w:p>
      <w:pPr>
        <w:pStyle w:val="5"/>
        <w:ind w:left="0"/>
        <w:jc w:val="left"/>
        <w:rPr>
          <w:b/>
          <w:sz w:val="20"/>
        </w:rPr>
      </w:pPr>
    </w:p>
    <w:p>
      <w:pPr>
        <w:pStyle w:val="5"/>
        <w:ind w:left="0"/>
        <w:jc w:val="left"/>
        <w:rPr>
          <w:b/>
          <w:sz w:val="20"/>
        </w:rPr>
      </w:pPr>
    </w:p>
    <w:p>
      <w:pPr>
        <w:pStyle w:val="5"/>
        <w:ind w:left="0"/>
        <w:jc w:val="left"/>
        <w:rPr>
          <w:b/>
          <w:sz w:val="20"/>
        </w:rPr>
      </w:pPr>
    </w:p>
    <w:p>
      <w:pPr>
        <w:pStyle w:val="5"/>
        <w:ind w:left="0"/>
        <w:jc w:val="left"/>
        <w:rPr>
          <w:b/>
          <w:sz w:val="20"/>
        </w:rPr>
      </w:pPr>
    </w:p>
    <w:p>
      <w:pPr>
        <w:rPr>
          <w:sz w:val="20"/>
        </w:rPr>
        <w:sectPr>
          <w:type w:val="continuous"/>
          <w:pgSz w:w="11910" w:h="16840"/>
          <w:pgMar w:top="1580" w:right="1320" w:bottom="1200" w:left="1340" w:header="720" w:footer="720" w:gutter="0"/>
          <w:cols w:space="720" w:num="1"/>
        </w:sectPr>
      </w:pPr>
    </w:p>
    <w:p>
      <w:pPr>
        <w:pStyle w:val="5"/>
        <w:spacing w:before="225" w:line="278" w:lineRule="auto"/>
        <w:ind w:left="732" w:hanging="464"/>
        <w:jc w:val="left"/>
      </w:pPr>
      <w:r>
        <w:rPr>
          <w:spacing w:val="-1"/>
        </w:rPr>
        <w:t>Ardian</w:t>
      </w:r>
      <w:r>
        <w:rPr>
          <w:spacing w:val="-10"/>
        </w:rPr>
        <w:t xml:space="preserve"> </w:t>
      </w:r>
      <w:r>
        <w:rPr>
          <w:spacing w:val="-1"/>
        </w:rPr>
        <w:t>Aryaputragautama</w:t>
      </w:r>
      <w:r>
        <w:rPr>
          <w:spacing w:val="-13"/>
        </w:rPr>
        <w:t xml:space="preserve"> </w:t>
      </w:r>
      <w:r>
        <w:t>Andersen</w:t>
      </w:r>
      <w:r>
        <w:rPr>
          <w:spacing w:val="-57"/>
        </w:rPr>
        <w:t xml:space="preserve"> </w:t>
      </w:r>
      <w:r>
        <w:t>NIK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3275021010940025</w:t>
      </w:r>
    </w:p>
    <w:p>
      <w:pPr>
        <w:pStyle w:val="5"/>
        <w:spacing w:before="7"/>
        <w:ind w:left="0"/>
        <w:jc w:val="left"/>
        <w:rPr>
          <w:sz w:val="21"/>
        </w:rPr>
      </w:pPr>
      <w:r>
        <w:br w:type="column"/>
      </w:r>
    </w:p>
    <w:p>
      <w:pPr>
        <w:pStyle w:val="5"/>
        <w:spacing w:line="276" w:lineRule="auto"/>
        <w:ind w:left="268" w:right="794" w:firstLine="287"/>
        <w:jc w:val="left"/>
      </w:pPr>
      <w:r>
        <w:t>Putri Cynthia</w:t>
      </w:r>
      <w:r>
        <w:rPr>
          <w:spacing w:val="2"/>
        </w:rPr>
        <w:t xml:space="preserve"> </w:t>
      </w:r>
      <w:r>
        <w:t>Karim</w:t>
      </w:r>
      <w:r>
        <w:rPr>
          <w:spacing w:val="1"/>
        </w:rPr>
        <w:t xml:space="preserve"> </w:t>
      </w:r>
      <w:r>
        <w:t>NIK</w:t>
      </w:r>
      <w:r>
        <w:rPr>
          <w:spacing w:val="-10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3171035407950002</w:t>
      </w:r>
    </w:p>
    <w:sectPr>
      <w:type w:val="continuous"/>
      <w:pgSz w:w="11910" w:h="16840"/>
      <w:pgMar w:top="1580" w:right="1320" w:bottom="1200" w:left="1340" w:header="720" w:footer="720" w:gutter="0"/>
      <w:cols w:equalWidth="0" w:num="2">
        <w:col w:w="3774" w:space="1876"/>
        <w:col w:w="3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jc w:val="left"/>
      <w:rPr>
        <w:sz w:val="20"/>
      </w:rPr>
    </w:pPr>
    <w:r>
      <w:pict>
        <v:shape id="_x0000_s1025" o:spid="_x0000_s1025" o:spt="202" type="#_x0000_t202" style="position:absolute;left:0pt;margin-left:291.85pt;margin-top:780.3pt;height:13pt;width:11.6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11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901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1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532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49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165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82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798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15" w:hanging="360"/>
      </w:pPr>
      <w:rPr>
        <w:rFonts w:hint="default"/>
        <w:lang w:val="id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1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93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0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07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4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27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34" w:hanging="361"/>
      </w:pPr>
      <w:rPr>
        <w:rFonts w:hint="default"/>
        <w:lang w:val="id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181" w:hanging="361"/>
        <w:jc w:val="left"/>
      </w:pPr>
      <w:rPr>
        <w:rFonts w:hint="default"/>
        <w:b/>
        <w:bCs/>
        <w:w w:val="100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901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1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532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49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165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82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798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15" w:hanging="360"/>
      </w:pPr>
      <w:rPr>
        <w:rFonts w:hint="default"/>
        <w:lang w:val="id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93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0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07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4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27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34" w:hanging="361"/>
      </w:pPr>
      <w:rPr>
        <w:rFonts w:hint="default"/>
        <w:lang w:val="id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93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0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07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4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27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34" w:hanging="361"/>
      </w:pPr>
      <w:rPr>
        <w:rFonts w:hint="default"/>
        <w:lang w:val="id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1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93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0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07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4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27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34" w:hanging="361"/>
      </w:pPr>
      <w:rPr>
        <w:rFonts w:hint="default"/>
        <w:lang w:val="id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1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93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0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07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4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27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34" w:hanging="361"/>
      </w:pPr>
      <w:rPr>
        <w:rFonts w:hint="default"/>
        <w:lang w:val="id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1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93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0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07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4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27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34" w:hanging="361"/>
      </w:pPr>
      <w:rPr>
        <w:rFonts w:hint="default"/>
        <w:lang w:val="id" w:eastAsia="en-US" w:bidi="ar-SA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11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93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0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07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4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27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34" w:hanging="361"/>
      </w:pPr>
      <w:rPr>
        <w:rFonts w:hint="default"/>
        <w:lang w:val="id" w:eastAsia="en-US" w:bidi="ar-SA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93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0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07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4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27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34" w:hanging="361"/>
      </w:pPr>
      <w:rPr>
        <w:rFonts w:hint="default"/>
        <w:lang w:val="id" w:eastAsia="en-US" w:bidi="ar-SA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11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93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0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07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4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27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34" w:hanging="361"/>
      </w:pPr>
      <w:rPr>
        <w:rFonts w:hint="default"/>
        <w:lang w:val="id" w:eastAsia="en-US" w:bidi="ar-SA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1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93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0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07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4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27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34" w:hanging="361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9721F6"/>
    <w:rsid w:val="00165099"/>
    <w:rsid w:val="006348FA"/>
    <w:rsid w:val="00845BE6"/>
    <w:rsid w:val="009721F6"/>
    <w:rsid w:val="00A70623"/>
    <w:rsid w:val="00B56CBF"/>
    <w:rsid w:val="1873671F"/>
    <w:rsid w:val="436A32EB"/>
    <w:rsid w:val="53DF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ind w:left="2920" w:right="2942"/>
      <w:jc w:val="center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81"/>
      <w:jc w:val="both"/>
    </w:pPr>
    <w:rPr>
      <w:sz w:val="24"/>
      <w:szCs w:val="24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181" w:hanging="361"/>
      <w:jc w:val="both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5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1"/>
    <customShpInfo spid="_x0000_s2052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1848</Words>
  <Characters>10538</Characters>
  <Lines>87</Lines>
  <Paragraphs>24</Paragraphs>
  <TotalTime>35</TotalTime>
  <ScaleCrop>false</ScaleCrop>
  <LinksUpToDate>false</LinksUpToDate>
  <CharactersWithSpaces>12362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2023-11-07T02:34:00Z</dcterms:created>
  <dc:creator>desiree.poputra</dc:creator>
  <cp:lastModifiedBy>user</cp:lastModifiedBy>
  <dcterms:modified xsi:type="dcterms:W3CDTF">2023-11-08T07:18:48Z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2023-11-07T00:00:00Z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6B681047FFE74F1E9A454CBE77418BB4_12</vt:lpwstr>
  </property>
</Properties>
</file>